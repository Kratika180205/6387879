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9A2FF" w14:textId="3353D3C5" w:rsidR="00EB670A" w:rsidRDefault="00EB670A" w:rsidP="00FE3C4B">
      <w:pPr>
        <w:pStyle w:val="ListBullet"/>
        <w:numPr>
          <w:ilvl w:val="0"/>
          <w:numId w:val="0"/>
        </w:numPr>
      </w:pPr>
    </w:p>
    <w:p w14:paraId="072F00F5" w14:textId="5F172E14" w:rsidR="00EB670A" w:rsidRPr="00FE3C4B" w:rsidRDefault="00000000" w:rsidP="00FE3C4B">
      <w:pPr>
        <w:rPr>
          <w:b/>
          <w:bCs/>
          <w:sz w:val="28"/>
          <w:szCs w:val="28"/>
        </w:rPr>
      </w:pPr>
      <w:r w:rsidRPr="00FE3C4B">
        <w:rPr>
          <w:b/>
          <w:bCs/>
          <w:sz w:val="28"/>
          <w:szCs w:val="28"/>
        </w:rPr>
        <w:t>Steps</w:t>
      </w:r>
    </w:p>
    <w:p w14:paraId="31447532" w14:textId="77777777" w:rsidR="00EB670A" w:rsidRPr="00FE3C4B" w:rsidRDefault="00000000" w:rsidP="00FE3C4B">
      <w:pPr>
        <w:rPr>
          <w:b/>
          <w:bCs/>
          <w:sz w:val="24"/>
          <w:szCs w:val="24"/>
        </w:rPr>
      </w:pPr>
      <w:r w:rsidRPr="00FE3C4B">
        <w:rPr>
          <w:b/>
          <w:bCs/>
          <w:sz w:val="24"/>
          <w:szCs w:val="24"/>
        </w:rPr>
        <w:t>Step 1: Verify Git Installation</w:t>
      </w:r>
    </w:p>
    <w:p w14:paraId="1EB53500" w14:textId="602600A6" w:rsidR="00EB670A" w:rsidRDefault="00000000">
      <w:pPr>
        <w:rPr>
          <w:rFonts w:cstheme="majorHAnsi"/>
          <w:sz w:val="24"/>
          <w:szCs w:val="24"/>
        </w:rPr>
      </w:pPr>
      <w:r w:rsidRPr="00FE3C4B">
        <w:rPr>
          <w:rFonts w:cstheme="majorHAnsi"/>
          <w:sz w:val="24"/>
          <w:szCs w:val="24"/>
        </w:rPr>
        <w:t xml:space="preserve">git </w:t>
      </w:r>
      <w:r w:rsidR="00FE3C4B" w:rsidRPr="00FE3C4B">
        <w:rPr>
          <w:rFonts w:cstheme="majorHAnsi"/>
          <w:sz w:val="24"/>
          <w:szCs w:val="24"/>
        </w:rPr>
        <w:t>–</w:t>
      </w:r>
      <w:r w:rsidRPr="00FE3C4B">
        <w:rPr>
          <w:rFonts w:cstheme="majorHAnsi"/>
          <w:sz w:val="24"/>
          <w:szCs w:val="24"/>
        </w:rPr>
        <w:t>version</w:t>
      </w:r>
      <w:r w:rsidRPr="00FE3C4B">
        <w:rPr>
          <w:rFonts w:cstheme="majorHAnsi"/>
          <w:sz w:val="24"/>
          <w:szCs w:val="24"/>
        </w:rPr>
        <w:br/>
        <w:t>out</w:t>
      </w:r>
      <w:r w:rsidR="00FE3C4B" w:rsidRPr="00FE3C4B">
        <w:rPr>
          <w:rFonts w:cstheme="majorHAnsi"/>
          <w:sz w:val="24"/>
          <w:szCs w:val="24"/>
        </w:rPr>
        <w:t>p</w:t>
      </w:r>
      <w:r w:rsidRPr="00FE3C4B">
        <w:rPr>
          <w:rFonts w:cstheme="majorHAnsi"/>
          <w:sz w:val="24"/>
          <w:szCs w:val="24"/>
        </w:rPr>
        <w:t>ut:</w:t>
      </w:r>
      <w:r>
        <w:rPr>
          <w:rFonts w:ascii="Courier New" w:hAnsi="Courier New"/>
          <w:sz w:val="20"/>
        </w:rPr>
        <w:br/>
      </w:r>
      <w:r w:rsidR="00FE3C4B" w:rsidRPr="00FE3C4B">
        <w:rPr>
          <w:noProof/>
        </w:rPr>
        <w:drawing>
          <wp:inline distT="0" distB="0" distL="0" distR="0" wp14:anchorId="3836A13E" wp14:editId="22D49381">
            <wp:extent cx="5249008" cy="790685"/>
            <wp:effectExtent l="0" t="0" r="8890" b="9525"/>
            <wp:docPr id="172939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91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825E" w14:textId="77777777" w:rsidR="00FE3C4B" w:rsidRPr="00FE3C4B" w:rsidRDefault="00FE3C4B">
      <w:pPr>
        <w:rPr>
          <w:rFonts w:cstheme="majorHAnsi"/>
          <w:sz w:val="24"/>
          <w:szCs w:val="24"/>
        </w:rPr>
      </w:pPr>
    </w:p>
    <w:p w14:paraId="28BF07F5" w14:textId="77777777" w:rsidR="00EB670A" w:rsidRPr="00FE3C4B" w:rsidRDefault="00000000" w:rsidP="00FE3C4B">
      <w:pPr>
        <w:rPr>
          <w:b/>
          <w:bCs/>
          <w:sz w:val="24"/>
          <w:szCs w:val="24"/>
        </w:rPr>
      </w:pPr>
      <w:r w:rsidRPr="00FE3C4B">
        <w:rPr>
          <w:b/>
          <w:bCs/>
          <w:sz w:val="24"/>
          <w:szCs w:val="24"/>
        </w:rPr>
        <w:t>Step 2: Configure Git Identity</w:t>
      </w:r>
    </w:p>
    <w:p w14:paraId="43A11C5E" w14:textId="7C3D2535" w:rsidR="00EB670A" w:rsidRPr="00FE3C4B" w:rsidRDefault="00000000">
      <w:pPr>
        <w:rPr>
          <w:sz w:val="24"/>
          <w:szCs w:val="24"/>
        </w:rPr>
      </w:pPr>
      <w:r w:rsidRPr="00FE3C4B">
        <w:rPr>
          <w:sz w:val="24"/>
          <w:szCs w:val="24"/>
        </w:rPr>
        <w:t>git config --global user.name "</w:t>
      </w:r>
      <w:r w:rsidR="00FE3C4B" w:rsidRPr="00FE3C4B">
        <w:rPr>
          <w:sz w:val="24"/>
          <w:szCs w:val="24"/>
        </w:rPr>
        <w:t>Kratika Mehar</w:t>
      </w:r>
      <w:r w:rsidRPr="00FE3C4B">
        <w:rPr>
          <w:sz w:val="24"/>
          <w:szCs w:val="24"/>
        </w:rPr>
        <w:t>"</w:t>
      </w:r>
      <w:r w:rsidRPr="00FE3C4B">
        <w:rPr>
          <w:sz w:val="24"/>
          <w:szCs w:val="24"/>
        </w:rPr>
        <w:br/>
        <w:t>git config --global user.email "</w:t>
      </w:r>
      <w:r w:rsidR="00FE3C4B">
        <w:rPr>
          <w:sz w:val="24"/>
          <w:szCs w:val="24"/>
        </w:rPr>
        <w:t>meharpramod90@gmail.com</w:t>
      </w:r>
      <w:r w:rsidRPr="00FE3C4B">
        <w:rPr>
          <w:sz w:val="24"/>
          <w:szCs w:val="24"/>
        </w:rPr>
        <w:t>"</w:t>
      </w:r>
      <w:r w:rsidRPr="00FE3C4B">
        <w:rPr>
          <w:sz w:val="24"/>
          <w:szCs w:val="24"/>
        </w:rPr>
        <w:br/>
      </w:r>
      <w:r w:rsidRPr="00FE3C4B">
        <w:rPr>
          <w:sz w:val="24"/>
          <w:szCs w:val="24"/>
        </w:rPr>
        <w:br/>
        <w:t>Verify:</w:t>
      </w:r>
      <w:r w:rsidRPr="00FE3C4B">
        <w:rPr>
          <w:sz w:val="24"/>
          <w:szCs w:val="24"/>
        </w:rPr>
        <w:br/>
        <w:t>git config --global --list</w:t>
      </w:r>
    </w:p>
    <w:p w14:paraId="16CA1E3D" w14:textId="2EC1D7C0" w:rsidR="00EB670A" w:rsidRDefault="00000000">
      <w:r>
        <w:t xml:space="preserve">Screenshot: Output of git config --global </w:t>
      </w:r>
      <w:r w:rsidR="00FE3C4B">
        <w:t>–</w:t>
      </w:r>
      <w:r>
        <w:t>list</w:t>
      </w:r>
    </w:p>
    <w:p w14:paraId="62F6C6B3" w14:textId="3F812331" w:rsidR="00EB670A" w:rsidRDefault="00FE3C4B">
      <w:r w:rsidRPr="00FE3C4B">
        <w:rPr>
          <w:noProof/>
        </w:rPr>
        <w:drawing>
          <wp:inline distT="0" distB="0" distL="0" distR="0" wp14:anchorId="66068CE0" wp14:editId="238306C0">
            <wp:extent cx="5486400" cy="993775"/>
            <wp:effectExtent l="0" t="0" r="0" b="0"/>
            <wp:docPr id="33900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05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2C7B" w14:textId="77777777" w:rsidR="00FE3C4B" w:rsidRDefault="00FE3C4B"/>
    <w:p w14:paraId="3031B83D" w14:textId="27D6E338" w:rsidR="00EB670A" w:rsidRPr="00FE3C4B" w:rsidRDefault="00000000" w:rsidP="00FE3C4B">
      <w:pPr>
        <w:rPr>
          <w:b/>
          <w:bCs/>
          <w:sz w:val="24"/>
          <w:szCs w:val="24"/>
        </w:rPr>
      </w:pPr>
      <w:r w:rsidRPr="00FE3C4B">
        <w:rPr>
          <w:b/>
          <w:bCs/>
          <w:sz w:val="24"/>
          <w:szCs w:val="24"/>
        </w:rPr>
        <w:t>Step 3: Set Notepad++ as Git Editor</w:t>
      </w:r>
    </w:p>
    <w:p w14:paraId="7E75D59F" w14:textId="25EF8AAB" w:rsidR="00EB670A" w:rsidRPr="00FE3C4B" w:rsidRDefault="00000000">
      <w:pPr>
        <w:rPr>
          <w:sz w:val="24"/>
          <w:szCs w:val="24"/>
        </w:rPr>
      </w:pPr>
      <w:r w:rsidRPr="00FE3C4B">
        <w:rPr>
          <w:sz w:val="24"/>
          <w:szCs w:val="24"/>
        </w:rPr>
        <w:t>git config --global core.editor "notepad++ -multiInst -nosession"</w:t>
      </w:r>
      <w:r w:rsidRPr="00FE3C4B">
        <w:rPr>
          <w:sz w:val="24"/>
          <w:szCs w:val="24"/>
        </w:rPr>
        <w:br/>
        <w:t>Verify:</w:t>
      </w:r>
      <w:r w:rsidRPr="00FE3C4B">
        <w:rPr>
          <w:sz w:val="24"/>
          <w:szCs w:val="24"/>
        </w:rPr>
        <w:br/>
        <w:t>git config --global --get core.editor</w:t>
      </w:r>
    </w:p>
    <w:p w14:paraId="09913052" w14:textId="77777777" w:rsidR="00EB670A" w:rsidRDefault="00000000">
      <w:r>
        <w:t>Screenshot: Output of git config --global --get core.editor</w:t>
      </w:r>
    </w:p>
    <w:p w14:paraId="4025D9E8" w14:textId="3485935F" w:rsidR="00FE3C4B" w:rsidRDefault="00FE3C4B">
      <w:r w:rsidRPr="00FE3C4B">
        <w:rPr>
          <w:noProof/>
        </w:rPr>
        <w:drawing>
          <wp:inline distT="0" distB="0" distL="0" distR="0" wp14:anchorId="0373605C" wp14:editId="5676C850">
            <wp:extent cx="5486400" cy="684530"/>
            <wp:effectExtent l="0" t="0" r="0" b="1270"/>
            <wp:docPr id="285409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09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817F" w14:textId="77777777" w:rsidR="00EB670A" w:rsidRDefault="00000000">
      <w:r>
        <w:lastRenderedPageBreak/>
        <w:t xml:space="preserve"> </w:t>
      </w:r>
    </w:p>
    <w:p w14:paraId="2F2FB875" w14:textId="77777777" w:rsidR="00EB670A" w:rsidRPr="00FE3C4B" w:rsidRDefault="00000000" w:rsidP="00FE3C4B">
      <w:pPr>
        <w:rPr>
          <w:b/>
          <w:bCs/>
          <w:sz w:val="24"/>
          <w:szCs w:val="24"/>
        </w:rPr>
      </w:pPr>
      <w:r w:rsidRPr="00FE3C4B">
        <w:rPr>
          <w:b/>
          <w:bCs/>
          <w:sz w:val="24"/>
          <w:szCs w:val="24"/>
        </w:rPr>
        <w:t>Step 4: Create a Local Repository</w:t>
      </w:r>
    </w:p>
    <w:p w14:paraId="54C439BE" w14:textId="77777777" w:rsidR="00EB670A" w:rsidRPr="00FE3C4B" w:rsidRDefault="00000000">
      <w:pPr>
        <w:rPr>
          <w:sz w:val="24"/>
          <w:szCs w:val="24"/>
        </w:rPr>
      </w:pPr>
      <w:r w:rsidRPr="00FE3C4B">
        <w:rPr>
          <w:sz w:val="24"/>
          <w:szCs w:val="24"/>
        </w:rPr>
        <w:t>mkdir GitDemo</w:t>
      </w:r>
      <w:r w:rsidRPr="00FE3C4B">
        <w:rPr>
          <w:sz w:val="24"/>
          <w:szCs w:val="24"/>
        </w:rPr>
        <w:br/>
        <w:t>cd GitDemo</w:t>
      </w:r>
      <w:r w:rsidRPr="00FE3C4B">
        <w:rPr>
          <w:sz w:val="24"/>
          <w:szCs w:val="24"/>
        </w:rPr>
        <w:br/>
        <w:t>git init</w:t>
      </w:r>
    </w:p>
    <w:p w14:paraId="06E814AE" w14:textId="77777777" w:rsidR="00EB670A" w:rsidRDefault="00000000">
      <w:r>
        <w:t>Screenshot: Output after git init</w:t>
      </w:r>
    </w:p>
    <w:p w14:paraId="5CDDED0F" w14:textId="42CC82A8" w:rsidR="00FE3C4B" w:rsidRDefault="00FE3C4B">
      <w:r w:rsidRPr="00FE3C4B">
        <w:rPr>
          <w:noProof/>
        </w:rPr>
        <w:drawing>
          <wp:inline distT="0" distB="0" distL="0" distR="0" wp14:anchorId="3ABD2F1D" wp14:editId="6A1AD6A0">
            <wp:extent cx="5486400" cy="566420"/>
            <wp:effectExtent l="0" t="0" r="0" b="5080"/>
            <wp:docPr id="93590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04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04D8" w14:textId="77777777" w:rsidR="00EB670A" w:rsidRDefault="00000000">
      <w:r>
        <w:t xml:space="preserve"> </w:t>
      </w:r>
    </w:p>
    <w:p w14:paraId="67BC9DB2" w14:textId="77777777" w:rsidR="00EB670A" w:rsidRPr="00FE3C4B" w:rsidRDefault="00000000" w:rsidP="00FE3C4B">
      <w:pPr>
        <w:rPr>
          <w:b/>
          <w:bCs/>
          <w:sz w:val="24"/>
          <w:szCs w:val="24"/>
        </w:rPr>
      </w:pPr>
      <w:r w:rsidRPr="00FE3C4B">
        <w:rPr>
          <w:b/>
          <w:bCs/>
          <w:sz w:val="24"/>
          <w:szCs w:val="24"/>
        </w:rPr>
        <w:t>Step 5: Create and Add File</w:t>
      </w:r>
    </w:p>
    <w:p w14:paraId="49FA9D97" w14:textId="77777777" w:rsidR="00EB670A" w:rsidRPr="00FE3C4B" w:rsidRDefault="00000000">
      <w:pPr>
        <w:rPr>
          <w:sz w:val="24"/>
          <w:szCs w:val="24"/>
        </w:rPr>
      </w:pPr>
      <w:r w:rsidRPr="00FE3C4B">
        <w:rPr>
          <w:sz w:val="24"/>
          <w:szCs w:val="24"/>
        </w:rPr>
        <w:t>echo "Welcome to GitDemo" &gt; welcome.txt</w:t>
      </w:r>
      <w:r w:rsidRPr="00FE3C4B">
        <w:rPr>
          <w:sz w:val="24"/>
          <w:szCs w:val="24"/>
        </w:rPr>
        <w:br/>
        <w:t>git add welcome.txt</w:t>
      </w:r>
      <w:r w:rsidRPr="00FE3C4B">
        <w:rPr>
          <w:sz w:val="24"/>
          <w:szCs w:val="24"/>
        </w:rPr>
        <w:br/>
        <w:t>git status</w:t>
      </w:r>
    </w:p>
    <w:p w14:paraId="2E7C8139" w14:textId="77777777" w:rsidR="00EB670A" w:rsidRDefault="00000000">
      <w:r>
        <w:t>Screenshot: git status after adding welcome.txt</w:t>
      </w:r>
    </w:p>
    <w:p w14:paraId="4F1FECAC" w14:textId="43E8DF9D" w:rsidR="00FE3C4B" w:rsidRDefault="00FE3C4B">
      <w:r w:rsidRPr="00FE3C4B">
        <w:rPr>
          <w:noProof/>
        </w:rPr>
        <w:drawing>
          <wp:inline distT="0" distB="0" distL="0" distR="0" wp14:anchorId="57D766F2" wp14:editId="14497654">
            <wp:extent cx="5486400" cy="1244600"/>
            <wp:effectExtent l="0" t="0" r="0" b="0"/>
            <wp:docPr id="24974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47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399A" w14:textId="77777777" w:rsidR="00EB670A" w:rsidRDefault="00000000">
      <w:r>
        <w:t xml:space="preserve"> </w:t>
      </w:r>
    </w:p>
    <w:p w14:paraId="478CB73D" w14:textId="77777777" w:rsidR="00EB670A" w:rsidRPr="00FE3C4B" w:rsidRDefault="00000000" w:rsidP="00FE3C4B">
      <w:pPr>
        <w:rPr>
          <w:b/>
          <w:bCs/>
          <w:sz w:val="24"/>
          <w:szCs w:val="24"/>
        </w:rPr>
      </w:pPr>
      <w:r w:rsidRPr="00FE3C4B">
        <w:rPr>
          <w:b/>
          <w:bCs/>
          <w:sz w:val="24"/>
          <w:szCs w:val="24"/>
        </w:rPr>
        <w:t>Step 6: Commit Changes</w:t>
      </w:r>
    </w:p>
    <w:p w14:paraId="7C5E8762" w14:textId="77777777" w:rsidR="00EB670A" w:rsidRPr="00FE3C4B" w:rsidRDefault="00000000">
      <w:pPr>
        <w:rPr>
          <w:sz w:val="24"/>
          <w:szCs w:val="24"/>
        </w:rPr>
      </w:pPr>
      <w:r w:rsidRPr="00FE3C4B">
        <w:rPr>
          <w:sz w:val="24"/>
          <w:szCs w:val="24"/>
        </w:rPr>
        <w:t>git commit -m "Add welcome.txt"</w:t>
      </w:r>
    </w:p>
    <w:p w14:paraId="517CADD7" w14:textId="77777777" w:rsidR="00EB670A" w:rsidRDefault="00000000">
      <w:r>
        <w:t>Screenshot: Output after git commit</w:t>
      </w:r>
    </w:p>
    <w:p w14:paraId="6934BF3C" w14:textId="27BD613E" w:rsidR="00FE3C4B" w:rsidRDefault="00FE3C4B">
      <w:r w:rsidRPr="00FE3C4B">
        <w:rPr>
          <w:noProof/>
        </w:rPr>
        <w:drawing>
          <wp:inline distT="0" distB="0" distL="0" distR="0" wp14:anchorId="27484B2F" wp14:editId="76D707DE">
            <wp:extent cx="5486400" cy="949960"/>
            <wp:effectExtent l="0" t="0" r="0" b="2540"/>
            <wp:docPr id="183827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765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F908" w14:textId="77777777" w:rsidR="00EB670A" w:rsidRDefault="00000000">
      <w:r>
        <w:t xml:space="preserve"> </w:t>
      </w:r>
    </w:p>
    <w:p w14:paraId="46CF7F46" w14:textId="77777777" w:rsidR="00EB670A" w:rsidRPr="00FE3C4B" w:rsidRDefault="00000000" w:rsidP="00FE3C4B">
      <w:pPr>
        <w:rPr>
          <w:b/>
          <w:bCs/>
          <w:sz w:val="24"/>
          <w:szCs w:val="24"/>
        </w:rPr>
      </w:pPr>
      <w:r w:rsidRPr="00FE3C4B">
        <w:rPr>
          <w:b/>
          <w:bCs/>
          <w:sz w:val="24"/>
          <w:szCs w:val="24"/>
        </w:rPr>
        <w:lastRenderedPageBreak/>
        <w:t>Step 7: Create Remote Repository</w:t>
      </w:r>
    </w:p>
    <w:p w14:paraId="21527254" w14:textId="77777777" w:rsidR="00EB670A" w:rsidRPr="00FE3C4B" w:rsidRDefault="00000000">
      <w:pPr>
        <w:rPr>
          <w:sz w:val="24"/>
          <w:szCs w:val="24"/>
        </w:rPr>
      </w:pPr>
      <w:r w:rsidRPr="00FE3C4B">
        <w:rPr>
          <w:sz w:val="24"/>
          <w:szCs w:val="24"/>
        </w:rPr>
        <w:t>Go to GitHub/GitLab → New Repository → Name: GitDemo → Create.</w:t>
      </w:r>
    </w:p>
    <w:p w14:paraId="72F8C872" w14:textId="77777777" w:rsidR="00EB670A" w:rsidRDefault="00000000">
      <w:r>
        <w:t>Screenshot: New repository page on GitHub/GitLab</w:t>
      </w:r>
    </w:p>
    <w:p w14:paraId="04E261CB" w14:textId="31E39EDE" w:rsidR="00FE3C4B" w:rsidRDefault="00FE3C4B">
      <w:r w:rsidRPr="00FE3C4B">
        <w:rPr>
          <w:noProof/>
        </w:rPr>
        <w:drawing>
          <wp:inline distT="0" distB="0" distL="0" distR="0" wp14:anchorId="04527A3A" wp14:editId="024B7A6B">
            <wp:extent cx="5486400" cy="2830195"/>
            <wp:effectExtent l="0" t="0" r="0" b="8255"/>
            <wp:docPr id="151427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720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A5A4" w14:textId="77777777" w:rsidR="00EB670A" w:rsidRDefault="00000000">
      <w:r>
        <w:t xml:space="preserve"> </w:t>
      </w:r>
    </w:p>
    <w:p w14:paraId="11955188" w14:textId="77777777" w:rsidR="00EB670A" w:rsidRPr="00FE3C4B" w:rsidRDefault="00000000" w:rsidP="00FE3C4B">
      <w:pPr>
        <w:rPr>
          <w:b/>
          <w:bCs/>
          <w:sz w:val="24"/>
          <w:szCs w:val="24"/>
        </w:rPr>
      </w:pPr>
      <w:r w:rsidRPr="00FE3C4B">
        <w:rPr>
          <w:b/>
          <w:bCs/>
          <w:sz w:val="24"/>
          <w:szCs w:val="24"/>
        </w:rPr>
        <w:t>Step 8: Push to Remote (main branch)</w:t>
      </w:r>
    </w:p>
    <w:p w14:paraId="286596CA" w14:textId="263B91CF" w:rsidR="00EB670A" w:rsidRPr="00FE3C4B" w:rsidRDefault="00000000">
      <w:pPr>
        <w:rPr>
          <w:sz w:val="24"/>
          <w:szCs w:val="24"/>
        </w:rPr>
      </w:pPr>
      <w:r w:rsidRPr="00FE3C4B">
        <w:rPr>
          <w:sz w:val="24"/>
          <w:szCs w:val="24"/>
        </w:rPr>
        <w:t>git remote add origin https://github.com/</w:t>
      </w:r>
      <w:r w:rsidR="001C5500">
        <w:rPr>
          <w:sz w:val="24"/>
          <w:szCs w:val="24"/>
        </w:rPr>
        <w:t>Kratika180205</w:t>
      </w:r>
      <w:r w:rsidRPr="00FE3C4B">
        <w:rPr>
          <w:sz w:val="24"/>
          <w:szCs w:val="24"/>
        </w:rPr>
        <w:t>/GitDemo.git</w:t>
      </w:r>
      <w:r w:rsidRPr="00FE3C4B">
        <w:rPr>
          <w:sz w:val="24"/>
          <w:szCs w:val="24"/>
        </w:rPr>
        <w:br/>
        <w:t>git branch -M main</w:t>
      </w:r>
      <w:r w:rsidRPr="00FE3C4B">
        <w:rPr>
          <w:sz w:val="24"/>
          <w:szCs w:val="24"/>
        </w:rPr>
        <w:br/>
        <w:t>git push -u origin main</w:t>
      </w:r>
    </w:p>
    <w:p w14:paraId="5C5688B1" w14:textId="77777777" w:rsidR="00EB670A" w:rsidRDefault="00000000">
      <w:r>
        <w:t>Screenshot: Output of git push to main branch</w:t>
      </w:r>
    </w:p>
    <w:p w14:paraId="0831D4BD" w14:textId="22E56DDD" w:rsidR="00693E98" w:rsidRDefault="00693E98">
      <w:r w:rsidRPr="00693E98">
        <w:rPr>
          <w:noProof/>
        </w:rPr>
        <w:drawing>
          <wp:inline distT="0" distB="0" distL="0" distR="0" wp14:anchorId="56B46CEF" wp14:editId="67E993D1">
            <wp:extent cx="5486400" cy="1943100"/>
            <wp:effectExtent l="0" t="0" r="0" b="0"/>
            <wp:docPr id="88410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094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2C4D" w14:textId="6C2D2A4E" w:rsidR="00EB670A" w:rsidRDefault="00EB670A"/>
    <w:p w14:paraId="71BA58B1" w14:textId="77777777" w:rsidR="00EB670A" w:rsidRPr="00693E98" w:rsidRDefault="00000000" w:rsidP="00693E98">
      <w:pPr>
        <w:rPr>
          <w:b/>
          <w:bCs/>
          <w:sz w:val="24"/>
          <w:szCs w:val="24"/>
        </w:rPr>
      </w:pPr>
      <w:r w:rsidRPr="00693E98">
        <w:rPr>
          <w:b/>
          <w:bCs/>
          <w:sz w:val="24"/>
          <w:szCs w:val="24"/>
        </w:rPr>
        <w:lastRenderedPageBreak/>
        <w:t>Step 9: Pull from Remote</w:t>
      </w:r>
    </w:p>
    <w:p w14:paraId="14E96C86" w14:textId="77777777" w:rsidR="00EB670A" w:rsidRPr="00693E98" w:rsidRDefault="00000000">
      <w:pPr>
        <w:rPr>
          <w:sz w:val="24"/>
          <w:szCs w:val="24"/>
        </w:rPr>
      </w:pPr>
      <w:r w:rsidRPr="00693E98">
        <w:rPr>
          <w:sz w:val="24"/>
          <w:szCs w:val="24"/>
        </w:rPr>
        <w:t>git pull origin main</w:t>
      </w:r>
    </w:p>
    <w:p w14:paraId="59F50BA6" w14:textId="77777777" w:rsidR="00EB670A" w:rsidRDefault="00000000">
      <w:r>
        <w:t>Screenshot: Output of git pull origin main</w:t>
      </w:r>
    </w:p>
    <w:p w14:paraId="4DBF6015" w14:textId="7A0CA698" w:rsidR="00693E98" w:rsidRDefault="00693E98">
      <w:r w:rsidRPr="00693E98">
        <w:rPr>
          <w:noProof/>
        </w:rPr>
        <w:drawing>
          <wp:inline distT="0" distB="0" distL="0" distR="0" wp14:anchorId="525FFB92" wp14:editId="26E77DE1">
            <wp:extent cx="5486400" cy="924560"/>
            <wp:effectExtent l="0" t="0" r="0" b="8890"/>
            <wp:docPr id="146788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858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B746" w14:textId="77777777" w:rsidR="00EB670A" w:rsidRDefault="00000000">
      <w:r>
        <w:t xml:space="preserve"> </w:t>
      </w:r>
    </w:p>
    <w:sectPr w:rsidR="00EB67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0395251">
    <w:abstractNumId w:val="8"/>
  </w:num>
  <w:num w:numId="2" w16cid:durableId="1567951167">
    <w:abstractNumId w:val="6"/>
  </w:num>
  <w:num w:numId="3" w16cid:durableId="1005476509">
    <w:abstractNumId w:val="5"/>
  </w:num>
  <w:num w:numId="4" w16cid:durableId="283736424">
    <w:abstractNumId w:val="4"/>
  </w:num>
  <w:num w:numId="5" w16cid:durableId="1066954442">
    <w:abstractNumId w:val="7"/>
  </w:num>
  <w:num w:numId="6" w16cid:durableId="489323629">
    <w:abstractNumId w:val="3"/>
  </w:num>
  <w:num w:numId="7" w16cid:durableId="274483894">
    <w:abstractNumId w:val="2"/>
  </w:num>
  <w:num w:numId="8" w16cid:durableId="1083185188">
    <w:abstractNumId w:val="1"/>
  </w:num>
  <w:num w:numId="9" w16cid:durableId="1122697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500"/>
    <w:rsid w:val="0029639D"/>
    <w:rsid w:val="00326F90"/>
    <w:rsid w:val="00577A9D"/>
    <w:rsid w:val="00693E98"/>
    <w:rsid w:val="00AA1D8D"/>
    <w:rsid w:val="00B47730"/>
    <w:rsid w:val="00CB0664"/>
    <w:rsid w:val="00E22C9A"/>
    <w:rsid w:val="00EB670A"/>
    <w:rsid w:val="00FC693F"/>
    <w:rsid w:val="00F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6050AE"/>
  <w14:defaultImageDpi w14:val="300"/>
  <w15:docId w15:val="{1DB500E7-B401-4FAE-BAA8-19D7154E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meharpramod90@email.com</cp:lastModifiedBy>
  <cp:revision>5</cp:revision>
  <dcterms:created xsi:type="dcterms:W3CDTF">2013-12-23T23:15:00Z</dcterms:created>
  <dcterms:modified xsi:type="dcterms:W3CDTF">2025-08-09T18:30:00Z</dcterms:modified>
  <cp:category/>
</cp:coreProperties>
</file>