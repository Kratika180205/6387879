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05C34" w14:textId="52B7037F" w:rsidR="006F6A18" w:rsidRPr="006F6A18" w:rsidRDefault="006F6A18" w:rsidP="006F6A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 1 : </w:t>
      </w:r>
      <w:r w:rsidRPr="006F6A18">
        <w:rPr>
          <w:b/>
          <w:bCs/>
          <w:sz w:val="28"/>
          <w:szCs w:val="28"/>
        </w:rPr>
        <w:t>Create authentication service that returns JWT </w:t>
      </w:r>
      <w:r w:rsidRPr="006F6A18">
        <w:rPr>
          <w:b/>
          <w:bCs/>
          <w:sz w:val="28"/>
          <w:szCs w:val="28"/>
        </w:rPr>
        <w:br/>
      </w:r>
    </w:p>
    <w:p w14:paraId="2D0B47DF" w14:textId="44F8BFC6" w:rsidR="000C38D8" w:rsidRPr="006F6A18" w:rsidRDefault="006F6A18" w:rsidP="006F6A18">
      <w:pPr>
        <w:rPr>
          <w:b/>
          <w:bCs/>
          <w:sz w:val="28"/>
          <w:szCs w:val="28"/>
        </w:rPr>
      </w:pPr>
      <w:r w:rsidRPr="006F6A18">
        <w:rPr>
          <w:b/>
          <w:bCs/>
          <w:sz w:val="28"/>
          <w:szCs w:val="28"/>
        </w:rPr>
        <w:t>-- AuthController.java</w:t>
      </w:r>
    </w:p>
    <w:p w14:paraId="24D0F374" w14:textId="77777777" w:rsidR="000C38D8" w:rsidRPr="006F6A18" w:rsidRDefault="00000000">
      <w:pPr>
        <w:rPr>
          <w:sz w:val="24"/>
          <w:szCs w:val="24"/>
        </w:rPr>
      </w:pPr>
      <w:r>
        <w:br/>
      </w:r>
      <w:r w:rsidRPr="006F6A18">
        <w:rPr>
          <w:sz w:val="24"/>
          <w:szCs w:val="24"/>
        </w:rPr>
        <w:t>package com.example.jwtauthservice.controller;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>import com.example.jwtauthservice.util.JwtUtil;</w:t>
      </w:r>
      <w:r w:rsidRPr="006F6A18">
        <w:rPr>
          <w:sz w:val="24"/>
          <w:szCs w:val="24"/>
        </w:rPr>
        <w:br/>
        <w:t>import jakarta.servlet.http.HttpServletRequest;</w:t>
      </w:r>
      <w:r w:rsidRPr="006F6A18">
        <w:rPr>
          <w:sz w:val="24"/>
          <w:szCs w:val="24"/>
        </w:rPr>
        <w:br/>
        <w:t>import org.springframework.beans.factory.annotation.Autowired;</w:t>
      </w:r>
      <w:r w:rsidRPr="006F6A18">
        <w:rPr>
          <w:sz w:val="24"/>
          <w:szCs w:val="24"/>
        </w:rPr>
        <w:br/>
        <w:t>import org.springframework.http.*;</w:t>
      </w:r>
      <w:r w:rsidRPr="006F6A18">
        <w:rPr>
          <w:sz w:val="24"/>
          <w:szCs w:val="24"/>
        </w:rPr>
        <w:br/>
        <w:t>import org.springframework.web.bind.annotation.*;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>import java.nio.charset.StandardCharsets;</w:t>
      </w:r>
      <w:r w:rsidRPr="006F6A18">
        <w:rPr>
          <w:sz w:val="24"/>
          <w:szCs w:val="24"/>
        </w:rPr>
        <w:br/>
        <w:t>import java.util.*;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>@RestController</w:t>
      </w:r>
      <w:r w:rsidRPr="006F6A18">
        <w:rPr>
          <w:sz w:val="24"/>
          <w:szCs w:val="24"/>
        </w:rPr>
        <w:br/>
        <w:t>public class AuthController {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 xml:space="preserve">    @Autowired</w:t>
      </w:r>
      <w:r w:rsidRPr="006F6A18">
        <w:rPr>
          <w:sz w:val="24"/>
          <w:szCs w:val="24"/>
        </w:rPr>
        <w:br/>
        <w:t xml:space="preserve">    private JwtUtil jwtUtil;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 xml:space="preserve">    @GetMapping("/authenticate")</w:t>
      </w:r>
      <w:r w:rsidRPr="006F6A18">
        <w:rPr>
          <w:sz w:val="24"/>
          <w:szCs w:val="24"/>
        </w:rPr>
        <w:br/>
        <w:t xml:space="preserve">    public ResponseEntity&lt;?&gt; authenticate(HttpServletRequest request) {</w:t>
      </w:r>
      <w:r w:rsidRPr="006F6A18">
        <w:rPr>
          <w:sz w:val="24"/>
          <w:szCs w:val="24"/>
        </w:rPr>
        <w:br/>
        <w:t xml:space="preserve">        String authHeader = request.getHeader("Authorization");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 xml:space="preserve">        if (authHeader == null || !authHeader.startsWith("Basic ")) {</w:t>
      </w:r>
      <w:r w:rsidRPr="006F6A18">
        <w:rPr>
          <w:sz w:val="24"/>
          <w:szCs w:val="24"/>
        </w:rPr>
        <w:br/>
        <w:t xml:space="preserve">            return ResponseEntity.status(HttpStatus.UNAUTHORIZED)</w:t>
      </w:r>
      <w:r w:rsidRPr="006F6A18">
        <w:rPr>
          <w:sz w:val="24"/>
          <w:szCs w:val="24"/>
        </w:rPr>
        <w:br/>
        <w:t xml:space="preserve">                    .header("WWW-Authenticate", "Basic realm=\"JWT Auth\"")</w:t>
      </w:r>
      <w:r w:rsidRPr="006F6A18">
        <w:rPr>
          <w:sz w:val="24"/>
          <w:szCs w:val="24"/>
        </w:rPr>
        <w:br/>
        <w:t xml:space="preserve">                    .body(Collections.singletonMap("error", "Authentication failed: Missing or invalid Authorization header"));</w:t>
      </w:r>
      <w:r w:rsidRPr="006F6A18">
        <w:rPr>
          <w:sz w:val="24"/>
          <w:szCs w:val="24"/>
        </w:rPr>
        <w:br/>
        <w:t xml:space="preserve">        }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 xml:space="preserve">        try {</w:t>
      </w:r>
      <w:r w:rsidRPr="006F6A18">
        <w:rPr>
          <w:sz w:val="24"/>
          <w:szCs w:val="24"/>
        </w:rPr>
        <w:br/>
        <w:t xml:space="preserve">            String base64Credentials = authHeader.substring("Basic ".length());</w:t>
      </w:r>
      <w:r w:rsidRPr="006F6A18">
        <w:rPr>
          <w:sz w:val="24"/>
          <w:szCs w:val="24"/>
        </w:rPr>
        <w:br/>
        <w:t xml:space="preserve">            byte[] credDecoded = Base64.getDecoder().decode(base64Credentials);</w:t>
      </w:r>
      <w:r w:rsidRPr="006F6A18">
        <w:rPr>
          <w:sz w:val="24"/>
          <w:szCs w:val="24"/>
        </w:rPr>
        <w:br/>
        <w:t xml:space="preserve">            String credentials = new String(credDecoded, StandardCharsets.UTF_8);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 xml:space="preserve">            String[] values = credentials.split(":", 2);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lastRenderedPageBreak/>
        <w:t xml:space="preserve">            if (values.length != 2) {</w:t>
      </w:r>
      <w:r w:rsidRPr="006F6A18">
        <w:rPr>
          <w:sz w:val="24"/>
          <w:szCs w:val="24"/>
        </w:rPr>
        <w:br/>
        <w:t xml:space="preserve">                return ResponseEntity.status(HttpStatus.BAD_REQUEST)</w:t>
      </w:r>
      <w:r w:rsidRPr="006F6A18">
        <w:rPr>
          <w:sz w:val="24"/>
          <w:szCs w:val="24"/>
        </w:rPr>
        <w:br/>
        <w:t xml:space="preserve">                        .body(Collections.singletonMap("error", "Invalid credentials format"));</w:t>
      </w:r>
      <w:r w:rsidRPr="006F6A18">
        <w:rPr>
          <w:sz w:val="24"/>
          <w:szCs w:val="24"/>
        </w:rPr>
        <w:br/>
        <w:t xml:space="preserve">            }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 xml:space="preserve">            String username = values[0];</w:t>
      </w:r>
      <w:r w:rsidRPr="006F6A18">
        <w:rPr>
          <w:sz w:val="24"/>
          <w:szCs w:val="24"/>
        </w:rPr>
        <w:br/>
        <w:t xml:space="preserve">            String password = values[1];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 xml:space="preserve">            if (!"user".equals(username) || !"pwd".equals(password)) {</w:t>
      </w:r>
      <w:r w:rsidRPr="006F6A18">
        <w:rPr>
          <w:sz w:val="24"/>
          <w:szCs w:val="24"/>
        </w:rPr>
        <w:br/>
        <w:t xml:space="preserve">                return ResponseEntity.status(HttpStatus.UNAUTHORIZED)</w:t>
      </w:r>
      <w:r w:rsidRPr="006F6A18">
        <w:rPr>
          <w:sz w:val="24"/>
          <w:szCs w:val="24"/>
        </w:rPr>
        <w:br/>
        <w:t xml:space="preserve">                        .body(Collections.singletonMap("error", "Invalid username or password"));</w:t>
      </w:r>
      <w:r w:rsidRPr="006F6A18">
        <w:rPr>
          <w:sz w:val="24"/>
          <w:szCs w:val="24"/>
        </w:rPr>
        <w:br/>
        <w:t xml:space="preserve">            }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 xml:space="preserve">            String token = jwtUtil.generateToken(username);</w:t>
      </w:r>
      <w:r w:rsidRPr="006F6A18">
        <w:rPr>
          <w:sz w:val="24"/>
          <w:szCs w:val="24"/>
        </w:rPr>
        <w:br/>
        <w:t xml:space="preserve">            return ResponseEntity.ok(Collections.singletonMap("token", token));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 xml:space="preserve">        } catch (IllegalArgumentException e) {</w:t>
      </w:r>
      <w:r w:rsidRPr="006F6A18">
        <w:rPr>
          <w:sz w:val="24"/>
          <w:szCs w:val="24"/>
        </w:rPr>
        <w:br/>
        <w:t xml:space="preserve">            return ResponseEntity.status(HttpStatus.BAD_REQUEST)</w:t>
      </w:r>
      <w:r w:rsidRPr="006F6A18">
        <w:rPr>
          <w:sz w:val="24"/>
          <w:szCs w:val="24"/>
        </w:rPr>
        <w:br/>
        <w:t xml:space="preserve">                    .body(Collections.singletonMap("error", "Failed to decode credentials"));</w:t>
      </w:r>
      <w:r w:rsidRPr="006F6A18">
        <w:rPr>
          <w:sz w:val="24"/>
          <w:szCs w:val="24"/>
        </w:rPr>
        <w:br/>
        <w:t xml:space="preserve">        }</w:t>
      </w:r>
      <w:r w:rsidRPr="006F6A18">
        <w:rPr>
          <w:sz w:val="24"/>
          <w:szCs w:val="24"/>
        </w:rPr>
        <w:br/>
        <w:t xml:space="preserve">    }</w:t>
      </w:r>
      <w:r w:rsidRPr="006F6A18">
        <w:rPr>
          <w:sz w:val="24"/>
          <w:szCs w:val="24"/>
        </w:rPr>
        <w:br/>
        <w:t>}</w:t>
      </w:r>
      <w:r w:rsidRPr="006F6A18">
        <w:rPr>
          <w:sz w:val="24"/>
          <w:szCs w:val="24"/>
        </w:rPr>
        <w:br/>
      </w:r>
    </w:p>
    <w:p w14:paraId="7F1880E1" w14:textId="7DA97CB7" w:rsidR="000C38D8" w:rsidRPr="006F6A18" w:rsidRDefault="006F6A18" w:rsidP="006F6A18">
      <w:pPr>
        <w:rPr>
          <w:b/>
          <w:bCs/>
          <w:sz w:val="28"/>
          <w:szCs w:val="28"/>
        </w:rPr>
      </w:pPr>
      <w:r w:rsidRPr="006F6A18">
        <w:rPr>
          <w:b/>
          <w:bCs/>
          <w:sz w:val="28"/>
          <w:szCs w:val="28"/>
        </w:rPr>
        <w:t>-- JwtUtil.java</w:t>
      </w:r>
    </w:p>
    <w:p w14:paraId="6A152C79" w14:textId="77777777" w:rsidR="000C38D8" w:rsidRPr="006F6A18" w:rsidRDefault="00000000">
      <w:pPr>
        <w:rPr>
          <w:sz w:val="24"/>
          <w:szCs w:val="24"/>
        </w:rPr>
      </w:pPr>
      <w:r>
        <w:br/>
      </w:r>
      <w:r w:rsidRPr="006F6A18">
        <w:rPr>
          <w:sz w:val="24"/>
          <w:szCs w:val="24"/>
        </w:rPr>
        <w:t>package com.example.jwtauthservice.util;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>import io.jsonwebtoken.Jwts;</w:t>
      </w:r>
      <w:r w:rsidRPr="006F6A18">
        <w:rPr>
          <w:sz w:val="24"/>
          <w:szCs w:val="24"/>
        </w:rPr>
        <w:br/>
        <w:t>import io.jsonwebtoken.SignatureAlgorithm;</w:t>
      </w:r>
      <w:r w:rsidRPr="006F6A18">
        <w:rPr>
          <w:sz w:val="24"/>
          <w:szCs w:val="24"/>
        </w:rPr>
        <w:br/>
        <w:t>import org.springframework.stereotype.Component;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>import java.util.Date;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>@Component</w:t>
      </w:r>
      <w:r w:rsidRPr="006F6A18">
        <w:rPr>
          <w:sz w:val="24"/>
          <w:szCs w:val="24"/>
        </w:rPr>
        <w:br/>
        <w:t>public class JwtUtil {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 xml:space="preserve">    private final String SECRET_KEY = "mysecretkey";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lastRenderedPageBreak/>
        <w:br/>
        <w:t xml:space="preserve">    public String generateToken(String username) {</w:t>
      </w:r>
      <w:r w:rsidRPr="006F6A18">
        <w:rPr>
          <w:sz w:val="24"/>
          <w:szCs w:val="24"/>
        </w:rPr>
        <w:br/>
        <w:t xml:space="preserve">        return Jwts.builder()</w:t>
      </w:r>
      <w:r w:rsidRPr="006F6A18">
        <w:rPr>
          <w:sz w:val="24"/>
          <w:szCs w:val="24"/>
        </w:rPr>
        <w:br/>
        <w:t xml:space="preserve">                .setSubject(username)</w:t>
      </w:r>
      <w:r w:rsidRPr="006F6A18">
        <w:rPr>
          <w:sz w:val="24"/>
          <w:szCs w:val="24"/>
        </w:rPr>
        <w:br/>
        <w:t xml:space="preserve">                .setIssuedAt(new Date(System.currentTimeMillis()))</w:t>
      </w:r>
      <w:r w:rsidRPr="006F6A18">
        <w:rPr>
          <w:sz w:val="24"/>
          <w:szCs w:val="24"/>
        </w:rPr>
        <w:br/>
        <w:t xml:space="preserve">                .setExpiration(new Date(System.currentTimeMillis() + 1000 * 60 * 10)) // 10 minutes</w:t>
      </w:r>
      <w:r w:rsidRPr="006F6A18">
        <w:rPr>
          <w:sz w:val="24"/>
          <w:szCs w:val="24"/>
        </w:rPr>
        <w:br/>
        <w:t xml:space="preserve">                .signWith(SignatureAlgorithm.HS256, SECRET_KEY)</w:t>
      </w:r>
      <w:r w:rsidRPr="006F6A18">
        <w:rPr>
          <w:sz w:val="24"/>
          <w:szCs w:val="24"/>
        </w:rPr>
        <w:br/>
        <w:t xml:space="preserve">                .compact();</w:t>
      </w:r>
      <w:r w:rsidRPr="006F6A18">
        <w:rPr>
          <w:sz w:val="24"/>
          <w:szCs w:val="24"/>
        </w:rPr>
        <w:br/>
        <w:t xml:space="preserve">    }</w:t>
      </w:r>
      <w:r w:rsidRPr="006F6A18">
        <w:rPr>
          <w:sz w:val="24"/>
          <w:szCs w:val="24"/>
        </w:rPr>
        <w:br/>
        <w:t>}</w:t>
      </w:r>
      <w:r w:rsidRPr="006F6A18">
        <w:rPr>
          <w:sz w:val="24"/>
          <w:szCs w:val="24"/>
        </w:rPr>
        <w:br/>
      </w:r>
    </w:p>
    <w:p w14:paraId="49581E29" w14:textId="50C840D7" w:rsidR="000C38D8" w:rsidRPr="006F6A18" w:rsidRDefault="006F6A18" w:rsidP="006F6A18">
      <w:pPr>
        <w:rPr>
          <w:b/>
          <w:bCs/>
          <w:sz w:val="24"/>
          <w:szCs w:val="24"/>
        </w:rPr>
      </w:pPr>
      <w:r w:rsidRPr="006F6A18">
        <w:rPr>
          <w:b/>
          <w:bCs/>
          <w:sz w:val="24"/>
          <w:szCs w:val="24"/>
        </w:rPr>
        <w:t>--SecurityConfig.java</w:t>
      </w:r>
    </w:p>
    <w:p w14:paraId="6440DA66" w14:textId="64AE89B4" w:rsidR="000C38D8" w:rsidRPr="00BF2977" w:rsidRDefault="00000000">
      <w:pPr>
        <w:rPr>
          <w:sz w:val="24"/>
          <w:szCs w:val="24"/>
        </w:rPr>
      </w:pPr>
      <w:r w:rsidRPr="006F6A18">
        <w:rPr>
          <w:b/>
          <w:bCs/>
          <w:sz w:val="24"/>
          <w:szCs w:val="24"/>
        </w:rPr>
        <w:br/>
      </w:r>
      <w:r w:rsidRPr="006F6A18">
        <w:rPr>
          <w:sz w:val="24"/>
          <w:szCs w:val="24"/>
        </w:rPr>
        <w:t xml:space="preserve">package </w:t>
      </w:r>
      <w:proofErr w:type="spellStart"/>
      <w:r w:rsidRPr="006F6A18">
        <w:rPr>
          <w:sz w:val="24"/>
          <w:szCs w:val="24"/>
        </w:rPr>
        <w:t>com.example.jwtauthservice.config</w:t>
      </w:r>
      <w:proofErr w:type="spellEnd"/>
      <w:r w:rsidRPr="006F6A18">
        <w:rPr>
          <w:sz w:val="24"/>
          <w:szCs w:val="24"/>
        </w:rPr>
        <w:t>;</w:t>
      </w:r>
      <w:r w:rsidRPr="006F6A18">
        <w:rPr>
          <w:sz w:val="24"/>
          <w:szCs w:val="24"/>
        </w:rPr>
        <w:br/>
        <w:t xml:space="preserve">import </w:t>
      </w:r>
      <w:proofErr w:type="spellStart"/>
      <w:r w:rsidRPr="006F6A18">
        <w:rPr>
          <w:sz w:val="24"/>
          <w:szCs w:val="24"/>
        </w:rPr>
        <w:t>org.springframework.context.annotation.Bean</w:t>
      </w:r>
      <w:proofErr w:type="spellEnd"/>
      <w:r w:rsidRPr="006F6A18">
        <w:rPr>
          <w:sz w:val="24"/>
          <w:szCs w:val="24"/>
        </w:rPr>
        <w:t>;</w:t>
      </w:r>
      <w:r w:rsidRPr="006F6A18">
        <w:rPr>
          <w:sz w:val="24"/>
          <w:szCs w:val="24"/>
        </w:rPr>
        <w:br/>
        <w:t>import org.springframework.context.annotation.Configuration;</w:t>
      </w:r>
      <w:r w:rsidRPr="006F6A18">
        <w:rPr>
          <w:sz w:val="24"/>
          <w:szCs w:val="24"/>
        </w:rPr>
        <w:br/>
        <w:t>import org.springframework.security.config.Customizer;</w:t>
      </w:r>
      <w:r w:rsidRPr="006F6A18">
        <w:rPr>
          <w:sz w:val="24"/>
          <w:szCs w:val="24"/>
        </w:rPr>
        <w:br/>
        <w:t>import org.springframework.security.config.annotation.web.builders.HttpSecurity;</w:t>
      </w:r>
      <w:r w:rsidRPr="006F6A18">
        <w:rPr>
          <w:sz w:val="24"/>
          <w:szCs w:val="24"/>
        </w:rPr>
        <w:br/>
        <w:t>import org.springframework.security.web.SecurityFilterChain;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>@Configuration</w:t>
      </w:r>
      <w:r w:rsidRPr="006F6A18">
        <w:rPr>
          <w:sz w:val="24"/>
          <w:szCs w:val="24"/>
        </w:rPr>
        <w:br/>
        <w:t>public class SecurityConfig {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 xml:space="preserve">    @Bean</w:t>
      </w:r>
      <w:r w:rsidRPr="006F6A18">
        <w:rPr>
          <w:sz w:val="24"/>
          <w:szCs w:val="24"/>
        </w:rPr>
        <w:br/>
        <w:t xml:space="preserve">    public SecurityFilterChain filterChain(HttpSecurity http) throws Exception {</w:t>
      </w:r>
      <w:r w:rsidRPr="006F6A18">
        <w:rPr>
          <w:sz w:val="24"/>
          <w:szCs w:val="24"/>
        </w:rPr>
        <w:br/>
        <w:t xml:space="preserve">        http</w:t>
      </w:r>
      <w:r w:rsidRPr="006F6A18">
        <w:rPr>
          <w:sz w:val="24"/>
          <w:szCs w:val="24"/>
        </w:rPr>
        <w:br/>
        <w:t xml:space="preserve">                .csrf(csrf -&gt; csrf.disable())</w:t>
      </w:r>
      <w:r w:rsidRPr="006F6A18">
        <w:rPr>
          <w:sz w:val="24"/>
          <w:szCs w:val="24"/>
        </w:rPr>
        <w:br/>
        <w:t xml:space="preserve">                .authorizeHttpRequests(auth -&gt; auth</w:t>
      </w:r>
      <w:r w:rsidRPr="006F6A18">
        <w:rPr>
          <w:sz w:val="24"/>
          <w:szCs w:val="24"/>
        </w:rPr>
        <w:br/>
        <w:t xml:space="preserve">                        .requestMatchers("/authenticate").permitAll()</w:t>
      </w:r>
      <w:r w:rsidRPr="006F6A18">
        <w:rPr>
          <w:sz w:val="24"/>
          <w:szCs w:val="24"/>
        </w:rPr>
        <w:br/>
        <w:t xml:space="preserve">                        .anyRequest().authenticated()</w:t>
      </w:r>
      <w:r w:rsidRPr="006F6A18">
        <w:rPr>
          <w:sz w:val="24"/>
          <w:szCs w:val="24"/>
        </w:rPr>
        <w:br/>
        <w:t xml:space="preserve">                )</w:t>
      </w:r>
      <w:r w:rsidRPr="006F6A18">
        <w:rPr>
          <w:sz w:val="24"/>
          <w:szCs w:val="24"/>
        </w:rPr>
        <w:br/>
        <w:t xml:space="preserve">                .httpBasic(Customizer.withDefaults());</w:t>
      </w:r>
      <w:r w:rsidRPr="006F6A18">
        <w:rPr>
          <w:sz w:val="24"/>
          <w:szCs w:val="24"/>
        </w:rPr>
        <w:br/>
      </w:r>
      <w:r w:rsidRPr="006F6A18">
        <w:rPr>
          <w:sz w:val="24"/>
          <w:szCs w:val="24"/>
        </w:rPr>
        <w:br/>
        <w:t xml:space="preserve">        return http.build();</w:t>
      </w:r>
      <w:r w:rsidRPr="006F6A18">
        <w:rPr>
          <w:sz w:val="24"/>
          <w:szCs w:val="24"/>
        </w:rPr>
        <w:br/>
        <w:t xml:space="preserve">    }</w:t>
      </w:r>
      <w:r w:rsidRPr="006F6A18">
        <w:rPr>
          <w:sz w:val="24"/>
          <w:szCs w:val="24"/>
        </w:rPr>
        <w:br/>
        <w:t>}</w:t>
      </w:r>
      <w:r w:rsidRPr="006F6A18">
        <w:rPr>
          <w:sz w:val="24"/>
          <w:szCs w:val="24"/>
        </w:rPr>
        <w:br/>
      </w:r>
    </w:p>
    <w:sectPr w:rsidR="000C38D8" w:rsidRPr="00BF29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926057">
    <w:abstractNumId w:val="8"/>
  </w:num>
  <w:num w:numId="2" w16cid:durableId="1860582139">
    <w:abstractNumId w:val="6"/>
  </w:num>
  <w:num w:numId="3" w16cid:durableId="707995536">
    <w:abstractNumId w:val="5"/>
  </w:num>
  <w:num w:numId="4" w16cid:durableId="691303553">
    <w:abstractNumId w:val="4"/>
  </w:num>
  <w:num w:numId="5" w16cid:durableId="1744453277">
    <w:abstractNumId w:val="7"/>
  </w:num>
  <w:num w:numId="6" w16cid:durableId="1551921395">
    <w:abstractNumId w:val="3"/>
  </w:num>
  <w:num w:numId="7" w16cid:durableId="2066178468">
    <w:abstractNumId w:val="2"/>
  </w:num>
  <w:num w:numId="8" w16cid:durableId="1692800934">
    <w:abstractNumId w:val="1"/>
  </w:num>
  <w:num w:numId="9" w16cid:durableId="22225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8D8"/>
    <w:rsid w:val="0015074B"/>
    <w:rsid w:val="0029639D"/>
    <w:rsid w:val="00326F90"/>
    <w:rsid w:val="006F6A18"/>
    <w:rsid w:val="00AA1D8D"/>
    <w:rsid w:val="00B47730"/>
    <w:rsid w:val="00BF2977"/>
    <w:rsid w:val="00CB0664"/>
    <w:rsid w:val="00CD73F0"/>
    <w:rsid w:val="00E40C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66B2"/>
  <w14:defaultImageDpi w14:val="300"/>
  <w15:docId w15:val="{AAF880E5-0E09-43AE-A05C-83775470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meharpramod90@email.com</cp:lastModifiedBy>
  <cp:revision>4</cp:revision>
  <dcterms:created xsi:type="dcterms:W3CDTF">2013-12-23T23:15:00Z</dcterms:created>
  <dcterms:modified xsi:type="dcterms:W3CDTF">2025-07-13T16:34:00Z</dcterms:modified>
  <cp:category/>
</cp:coreProperties>
</file>