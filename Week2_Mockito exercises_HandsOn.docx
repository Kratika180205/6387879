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E76FF" w14:textId="59438BC9" w:rsidR="00133B20" w:rsidRDefault="0085092E" w:rsidP="0085092E">
      <w:pPr>
        <w:rPr>
          <w:b/>
          <w:bCs/>
          <w:sz w:val="28"/>
          <w:szCs w:val="28"/>
        </w:rPr>
      </w:pPr>
      <w:r w:rsidRPr="0085092E">
        <w:rPr>
          <w:b/>
          <w:bCs/>
          <w:sz w:val="28"/>
          <w:szCs w:val="28"/>
        </w:rPr>
        <w:t xml:space="preserve">Ques </w:t>
      </w:r>
      <w:proofErr w:type="gramStart"/>
      <w:r w:rsidRPr="0085092E">
        <w:rPr>
          <w:b/>
          <w:bCs/>
          <w:sz w:val="28"/>
          <w:szCs w:val="28"/>
        </w:rPr>
        <w:t>1 :</w:t>
      </w:r>
      <w:proofErr w:type="gramEnd"/>
      <w:r w:rsidRPr="0085092E">
        <w:rPr>
          <w:b/>
          <w:bCs/>
          <w:sz w:val="28"/>
          <w:szCs w:val="28"/>
        </w:rPr>
        <w:t xml:space="preserve"> Mocking and Stubbing </w:t>
      </w:r>
    </w:p>
    <w:p w14:paraId="68E824DE" w14:textId="3B30155A" w:rsidR="0085092E" w:rsidRPr="0085092E" w:rsidRDefault="0085092E" w:rsidP="0085092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E4D15B5" w14:textId="006D2C4C" w:rsidR="00133B20" w:rsidRPr="003D6F81" w:rsidRDefault="0085092E" w:rsidP="0085092E">
      <w:pPr>
        <w:rPr>
          <w:b/>
          <w:bCs/>
          <w:sz w:val="24"/>
          <w:szCs w:val="24"/>
        </w:rPr>
      </w:pPr>
      <w:r w:rsidRPr="003D6F81">
        <w:rPr>
          <w:b/>
          <w:bCs/>
          <w:sz w:val="24"/>
          <w:szCs w:val="24"/>
        </w:rPr>
        <w:t>--ExternalApi.java</w:t>
      </w:r>
    </w:p>
    <w:p w14:paraId="7E468F80" w14:textId="77777777" w:rsidR="00133B20" w:rsidRPr="0085092E" w:rsidRDefault="00000000">
      <w:pPr>
        <w:rPr>
          <w:sz w:val="24"/>
          <w:szCs w:val="24"/>
        </w:rPr>
      </w:pPr>
      <w:r>
        <w:br/>
      </w:r>
      <w:r w:rsidRPr="0085092E">
        <w:rPr>
          <w:sz w:val="24"/>
          <w:szCs w:val="24"/>
        </w:rPr>
        <w:t xml:space="preserve">public interface </w:t>
      </w:r>
      <w:proofErr w:type="spellStart"/>
      <w:r w:rsidRPr="0085092E">
        <w:rPr>
          <w:sz w:val="24"/>
          <w:szCs w:val="24"/>
        </w:rPr>
        <w:t>ExternalApi</w:t>
      </w:r>
      <w:proofErr w:type="spellEnd"/>
      <w:r w:rsidRPr="0085092E">
        <w:rPr>
          <w:sz w:val="24"/>
          <w:szCs w:val="24"/>
        </w:rPr>
        <w:t xml:space="preserve"> {</w:t>
      </w:r>
      <w:r w:rsidRPr="0085092E">
        <w:rPr>
          <w:sz w:val="24"/>
          <w:szCs w:val="24"/>
        </w:rPr>
        <w:br/>
        <w:t xml:space="preserve">    String </w:t>
      </w:r>
      <w:proofErr w:type="spellStart"/>
      <w:proofErr w:type="gramStart"/>
      <w:r w:rsidRPr="0085092E">
        <w:rPr>
          <w:sz w:val="24"/>
          <w:szCs w:val="24"/>
        </w:rPr>
        <w:t>getData</w:t>
      </w:r>
      <w:proofErr w:type="spellEnd"/>
      <w:r w:rsidRPr="0085092E">
        <w:rPr>
          <w:sz w:val="24"/>
          <w:szCs w:val="24"/>
        </w:rPr>
        <w:t>(</w:t>
      </w:r>
      <w:proofErr w:type="gramEnd"/>
      <w:r w:rsidRPr="0085092E">
        <w:rPr>
          <w:sz w:val="24"/>
          <w:szCs w:val="24"/>
        </w:rPr>
        <w:t>);</w:t>
      </w:r>
      <w:r w:rsidRPr="0085092E">
        <w:rPr>
          <w:sz w:val="24"/>
          <w:szCs w:val="24"/>
        </w:rPr>
        <w:br/>
        <w:t>}</w:t>
      </w:r>
      <w:r w:rsidRPr="0085092E">
        <w:rPr>
          <w:sz w:val="24"/>
          <w:szCs w:val="24"/>
        </w:rPr>
        <w:br/>
      </w:r>
    </w:p>
    <w:p w14:paraId="73FC1E07" w14:textId="4AB2D60D" w:rsidR="00133B20" w:rsidRPr="003D6F81" w:rsidRDefault="0085092E" w:rsidP="0085092E">
      <w:pPr>
        <w:rPr>
          <w:b/>
          <w:bCs/>
          <w:sz w:val="24"/>
          <w:szCs w:val="24"/>
        </w:rPr>
      </w:pPr>
      <w:r w:rsidRPr="003D6F81">
        <w:rPr>
          <w:b/>
          <w:bCs/>
          <w:sz w:val="24"/>
          <w:szCs w:val="24"/>
        </w:rPr>
        <w:t>--MyService.java</w:t>
      </w:r>
    </w:p>
    <w:p w14:paraId="2A18EE8D" w14:textId="77777777" w:rsidR="00133B20" w:rsidRPr="0085092E" w:rsidRDefault="00000000">
      <w:pPr>
        <w:rPr>
          <w:sz w:val="24"/>
          <w:szCs w:val="24"/>
        </w:rPr>
      </w:pPr>
      <w:r>
        <w:br/>
      </w:r>
      <w:r w:rsidRPr="0085092E">
        <w:rPr>
          <w:sz w:val="24"/>
          <w:szCs w:val="24"/>
        </w:rPr>
        <w:t xml:space="preserve">public class </w:t>
      </w:r>
      <w:proofErr w:type="spellStart"/>
      <w:r w:rsidRPr="0085092E">
        <w:rPr>
          <w:sz w:val="24"/>
          <w:szCs w:val="24"/>
        </w:rPr>
        <w:t>MyService</w:t>
      </w:r>
      <w:proofErr w:type="spellEnd"/>
      <w:r w:rsidRPr="0085092E">
        <w:rPr>
          <w:sz w:val="24"/>
          <w:szCs w:val="24"/>
        </w:rPr>
        <w:t xml:space="preserve"> {</w:t>
      </w:r>
      <w:r w:rsidRPr="0085092E">
        <w:rPr>
          <w:sz w:val="24"/>
          <w:szCs w:val="24"/>
        </w:rPr>
        <w:br/>
        <w:t xml:space="preserve">    private </w:t>
      </w:r>
      <w:proofErr w:type="spellStart"/>
      <w:r w:rsidRPr="0085092E">
        <w:rPr>
          <w:sz w:val="24"/>
          <w:szCs w:val="24"/>
        </w:rPr>
        <w:t>ExternalApi</w:t>
      </w:r>
      <w:proofErr w:type="spellEnd"/>
      <w:r w:rsidRPr="0085092E">
        <w:rPr>
          <w:sz w:val="24"/>
          <w:szCs w:val="24"/>
        </w:rPr>
        <w:t xml:space="preserve"> </w:t>
      </w:r>
      <w:proofErr w:type="spellStart"/>
      <w:r w:rsidRPr="0085092E">
        <w:rPr>
          <w:sz w:val="24"/>
          <w:szCs w:val="24"/>
        </w:rPr>
        <w:t>api</w:t>
      </w:r>
      <w:proofErr w:type="spellEnd"/>
      <w:r w:rsidRPr="0085092E">
        <w:rPr>
          <w:sz w:val="24"/>
          <w:szCs w:val="24"/>
        </w:rPr>
        <w:t>;</w:t>
      </w:r>
      <w:r w:rsidRPr="0085092E">
        <w:rPr>
          <w:sz w:val="24"/>
          <w:szCs w:val="24"/>
        </w:rPr>
        <w:br/>
      </w:r>
      <w:r w:rsidRPr="0085092E">
        <w:rPr>
          <w:sz w:val="24"/>
          <w:szCs w:val="24"/>
        </w:rPr>
        <w:br/>
        <w:t xml:space="preserve">    public </w:t>
      </w:r>
      <w:proofErr w:type="spellStart"/>
      <w:proofErr w:type="gramStart"/>
      <w:r w:rsidRPr="0085092E">
        <w:rPr>
          <w:sz w:val="24"/>
          <w:szCs w:val="24"/>
        </w:rPr>
        <w:t>MyService</w:t>
      </w:r>
      <w:proofErr w:type="spellEnd"/>
      <w:r w:rsidRPr="0085092E">
        <w:rPr>
          <w:sz w:val="24"/>
          <w:szCs w:val="24"/>
        </w:rPr>
        <w:t>(</w:t>
      </w:r>
      <w:proofErr w:type="spellStart"/>
      <w:proofErr w:type="gramEnd"/>
      <w:r w:rsidRPr="0085092E">
        <w:rPr>
          <w:sz w:val="24"/>
          <w:szCs w:val="24"/>
        </w:rPr>
        <w:t>ExternalApi</w:t>
      </w:r>
      <w:proofErr w:type="spellEnd"/>
      <w:r w:rsidRPr="0085092E">
        <w:rPr>
          <w:sz w:val="24"/>
          <w:szCs w:val="24"/>
        </w:rPr>
        <w:t xml:space="preserve"> </w:t>
      </w:r>
      <w:proofErr w:type="spellStart"/>
      <w:r w:rsidRPr="0085092E">
        <w:rPr>
          <w:sz w:val="24"/>
          <w:szCs w:val="24"/>
        </w:rPr>
        <w:t>api</w:t>
      </w:r>
      <w:proofErr w:type="spellEnd"/>
      <w:r w:rsidRPr="0085092E">
        <w:rPr>
          <w:sz w:val="24"/>
          <w:szCs w:val="24"/>
        </w:rPr>
        <w:t>) {</w:t>
      </w:r>
      <w:r w:rsidRPr="0085092E">
        <w:rPr>
          <w:sz w:val="24"/>
          <w:szCs w:val="24"/>
        </w:rPr>
        <w:br/>
        <w:t xml:space="preserve">        </w:t>
      </w:r>
      <w:proofErr w:type="spellStart"/>
      <w:r w:rsidRPr="0085092E">
        <w:rPr>
          <w:sz w:val="24"/>
          <w:szCs w:val="24"/>
        </w:rPr>
        <w:t>this.api</w:t>
      </w:r>
      <w:proofErr w:type="spellEnd"/>
      <w:r w:rsidRPr="0085092E">
        <w:rPr>
          <w:sz w:val="24"/>
          <w:szCs w:val="24"/>
        </w:rPr>
        <w:t xml:space="preserve"> = </w:t>
      </w:r>
      <w:proofErr w:type="spellStart"/>
      <w:r w:rsidRPr="0085092E">
        <w:rPr>
          <w:sz w:val="24"/>
          <w:szCs w:val="24"/>
        </w:rPr>
        <w:t>api</w:t>
      </w:r>
      <w:proofErr w:type="spellEnd"/>
      <w:r w:rsidRPr="0085092E">
        <w:rPr>
          <w:sz w:val="24"/>
          <w:szCs w:val="24"/>
        </w:rPr>
        <w:t>;</w:t>
      </w:r>
      <w:r w:rsidRPr="0085092E">
        <w:rPr>
          <w:sz w:val="24"/>
          <w:szCs w:val="24"/>
        </w:rPr>
        <w:br/>
        <w:t xml:space="preserve">  </w:t>
      </w:r>
      <w:proofErr w:type="gramStart"/>
      <w:r w:rsidRPr="0085092E">
        <w:rPr>
          <w:sz w:val="24"/>
          <w:szCs w:val="24"/>
        </w:rPr>
        <w:t xml:space="preserve">  }</w:t>
      </w:r>
      <w:proofErr w:type="gramEnd"/>
      <w:r w:rsidRPr="0085092E">
        <w:rPr>
          <w:sz w:val="24"/>
          <w:szCs w:val="24"/>
        </w:rPr>
        <w:br/>
      </w:r>
      <w:r w:rsidRPr="0085092E">
        <w:rPr>
          <w:sz w:val="24"/>
          <w:szCs w:val="24"/>
        </w:rPr>
        <w:br/>
        <w:t xml:space="preserve">    public String </w:t>
      </w:r>
      <w:proofErr w:type="spellStart"/>
      <w:proofErr w:type="gramStart"/>
      <w:r w:rsidRPr="0085092E">
        <w:rPr>
          <w:sz w:val="24"/>
          <w:szCs w:val="24"/>
        </w:rPr>
        <w:t>fetchData</w:t>
      </w:r>
      <w:proofErr w:type="spellEnd"/>
      <w:r w:rsidRPr="0085092E">
        <w:rPr>
          <w:sz w:val="24"/>
          <w:szCs w:val="24"/>
        </w:rPr>
        <w:t>(</w:t>
      </w:r>
      <w:proofErr w:type="gramEnd"/>
      <w:r w:rsidRPr="0085092E">
        <w:rPr>
          <w:sz w:val="24"/>
          <w:szCs w:val="24"/>
        </w:rPr>
        <w:t>) {</w:t>
      </w:r>
      <w:r w:rsidRPr="0085092E">
        <w:rPr>
          <w:sz w:val="24"/>
          <w:szCs w:val="24"/>
        </w:rPr>
        <w:br/>
        <w:t xml:space="preserve">        return </w:t>
      </w:r>
      <w:proofErr w:type="spellStart"/>
      <w:proofErr w:type="gramStart"/>
      <w:r w:rsidRPr="0085092E">
        <w:rPr>
          <w:sz w:val="24"/>
          <w:szCs w:val="24"/>
        </w:rPr>
        <w:t>api.getData</w:t>
      </w:r>
      <w:proofErr w:type="spellEnd"/>
      <w:proofErr w:type="gramEnd"/>
      <w:r w:rsidRPr="0085092E">
        <w:rPr>
          <w:sz w:val="24"/>
          <w:szCs w:val="24"/>
        </w:rPr>
        <w:t>();</w:t>
      </w:r>
      <w:r w:rsidRPr="0085092E">
        <w:rPr>
          <w:sz w:val="24"/>
          <w:szCs w:val="24"/>
        </w:rPr>
        <w:br/>
        <w:t xml:space="preserve">  </w:t>
      </w:r>
      <w:proofErr w:type="gramStart"/>
      <w:r w:rsidRPr="0085092E">
        <w:rPr>
          <w:sz w:val="24"/>
          <w:szCs w:val="24"/>
        </w:rPr>
        <w:t xml:space="preserve">  }</w:t>
      </w:r>
      <w:proofErr w:type="gramEnd"/>
      <w:r w:rsidRPr="0085092E">
        <w:rPr>
          <w:sz w:val="24"/>
          <w:szCs w:val="24"/>
        </w:rPr>
        <w:br/>
        <w:t>}</w:t>
      </w:r>
      <w:r w:rsidRPr="0085092E">
        <w:rPr>
          <w:sz w:val="24"/>
          <w:szCs w:val="24"/>
        </w:rPr>
        <w:br/>
      </w:r>
    </w:p>
    <w:p w14:paraId="19846261" w14:textId="7B12BDE5" w:rsidR="00133B20" w:rsidRPr="003D6F81" w:rsidRDefault="0085092E" w:rsidP="0085092E">
      <w:pPr>
        <w:rPr>
          <w:b/>
          <w:bCs/>
          <w:sz w:val="24"/>
          <w:szCs w:val="24"/>
        </w:rPr>
      </w:pPr>
      <w:r w:rsidRPr="003D6F81">
        <w:rPr>
          <w:b/>
          <w:bCs/>
          <w:sz w:val="24"/>
          <w:szCs w:val="24"/>
        </w:rPr>
        <w:t>--MyServiceTest.java</w:t>
      </w:r>
    </w:p>
    <w:p w14:paraId="06BEDDD6" w14:textId="77777777" w:rsidR="00133B20" w:rsidRPr="0085092E" w:rsidRDefault="00000000" w:rsidP="0085092E">
      <w:pPr>
        <w:rPr>
          <w:sz w:val="24"/>
          <w:szCs w:val="24"/>
        </w:rPr>
      </w:pPr>
      <w:r>
        <w:br/>
      </w:r>
      <w:r w:rsidRPr="0085092E">
        <w:rPr>
          <w:sz w:val="24"/>
          <w:szCs w:val="24"/>
        </w:rPr>
        <w:t xml:space="preserve">import static </w:t>
      </w:r>
      <w:proofErr w:type="spellStart"/>
      <w:r w:rsidRPr="0085092E">
        <w:rPr>
          <w:sz w:val="24"/>
          <w:szCs w:val="24"/>
        </w:rPr>
        <w:t>org.mockito.Mockito</w:t>
      </w:r>
      <w:proofErr w:type="spellEnd"/>
      <w:r w:rsidRPr="0085092E">
        <w:rPr>
          <w:sz w:val="24"/>
          <w:szCs w:val="24"/>
        </w:rPr>
        <w:t>.*;</w:t>
      </w:r>
      <w:r w:rsidRPr="0085092E">
        <w:rPr>
          <w:sz w:val="24"/>
          <w:szCs w:val="24"/>
        </w:rPr>
        <w:br/>
        <w:t xml:space="preserve">import static </w:t>
      </w:r>
      <w:proofErr w:type="spellStart"/>
      <w:r w:rsidRPr="0085092E">
        <w:rPr>
          <w:sz w:val="24"/>
          <w:szCs w:val="24"/>
        </w:rPr>
        <w:t>org.junit.Assert.assertEquals</w:t>
      </w:r>
      <w:proofErr w:type="spellEnd"/>
      <w:r w:rsidRPr="0085092E">
        <w:rPr>
          <w:sz w:val="24"/>
          <w:szCs w:val="24"/>
        </w:rPr>
        <w:t>;</w:t>
      </w:r>
      <w:r w:rsidRPr="0085092E">
        <w:rPr>
          <w:sz w:val="24"/>
          <w:szCs w:val="24"/>
        </w:rPr>
        <w:br/>
      </w:r>
      <w:r w:rsidRPr="0085092E">
        <w:rPr>
          <w:sz w:val="24"/>
          <w:szCs w:val="24"/>
        </w:rPr>
        <w:br/>
        <w:t xml:space="preserve">import </w:t>
      </w:r>
      <w:proofErr w:type="spellStart"/>
      <w:r w:rsidRPr="0085092E">
        <w:rPr>
          <w:sz w:val="24"/>
          <w:szCs w:val="24"/>
        </w:rPr>
        <w:t>org.junit.Test</w:t>
      </w:r>
      <w:proofErr w:type="spellEnd"/>
      <w:r w:rsidRPr="0085092E">
        <w:rPr>
          <w:sz w:val="24"/>
          <w:szCs w:val="24"/>
        </w:rPr>
        <w:t>;</w:t>
      </w:r>
      <w:r w:rsidRPr="0085092E">
        <w:rPr>
          <w:sz w:val="24"/>
          <w:szCs w:val="24"/>
        </w:rPr>
        <w:br/>
        <w:t xml:space="preserve">import </w:t>
      </w:r>
      <w:proofErr w:type="spellStart"/>
      <w:r w:rsidRPr="0085092E">
        <w:rPr>
          <w:sz w:val="24"/>
          <w:szCs w:val="24"/>
        </w:rPr>
        <w:t>org.mockito.Mockito</w:t>
      </w:r>
      <w:proofErr w:type="spellEnd"/>
      <w:r w:rsidRPr="0085092E">
        <w:rPr>
          <w:sz w:val="24"/>
          <w:szCs w:val="24"/>
        </w:rPr>
        <w:t>;</w:t>
      </w:r>
      <w:r w:rsidRPr="0085092E">
        <w:rPr>
          <w:sz w:val="24"/>
          <w:szCs w:val="24"/>
        </w:rPr>
        <w:br/>
      </w:r>
      <w:r w:rsidRPr="0085092E">
        <w:rPr>
          <w:sz w:val="24"/>
          <w:szCs w:val="24"/>
        </w:rPr>
        <w:br/>
        <w:t xml:space="preserve">public class </w:t>
      </w:r>
      <w:proofErr w:type="spellStart"/>
      <w:r w:rsidRPr="0085092E">
        <w:rPr>
          <w:sz w:val="24"/>
          <w:szCs w:val="24"/>
        </w:rPr>
        <w:t>MyServiceTest</w:t>
      </w:r>
      <w:proofErr w:type="spellEnd"/>
      <w:r w:rsidRPr="0085092E">
        <w:rPr>
          <w:sz w:val="24"/>
          <w:szCs w:val="24"/>
        </w:rPr>
        <w:t xml:space="preserve"> {</w:t>
      </w:r>
      <w:r w:rsidRPr="0085092E">
        <w:rPr>
          <w:sz w:val="24"/>
          <w:szCs w:val="24"/>
        </w:rPr>
        <w:br/>
        <w:t xml:space="preserve">    @Test</w:t>
      </w:r>
      <w:r w:rsidRPr="0085092E">
        <w:rPr>
          <w:sz w:val="24"/>
          <w:szCs w:val="24"/>
        </w:rPr>
        <w:br/>
        <w:t xml:space="preserve">    public void </w:t>
      </w:r>
      <w:proofErr w:type="spellStart"/>
      <w:r w:rsidRPr="0085092E">
        <w:rPr>
          <w:sz w:val="24"/>
          <w:szCs w:val="24"/>
        </w:rPr>
        <w:t>testExternalApi</w:t>
      </w:r>
      <w:proofErr w:type="spellEnd"/>
      <w:r w:rsidRPr="0085092E">
        <w:rPr>
          <w:sz w:val="24"/>
          <w:szCs w:val="24"/>
        </w:rPr>
        <w:t>() {</w:t>
      </w:r>
      <w:r w:rsidRPr="0085092E">
        <w:rPr>
          <w:sz w:val="24"/>
          <w:szCs w:val="24"/>
        </w:rPr>
        <w:br/>
        <w:t xml:space="preserve">        // Step 1: Create a mock object</w:t>
      </w:r>
      <w:r w:rsidRPr="0085092E">
        <w:rPr>
          <w:sz w:val="24"/>
          <w:szCs w:val="24"/>
        </w:rPr>
        <w:br/>
      </w:r>
      <w:r w:rsidRPr="0085092E">
        <w:rPr>
          <w:sz w:val="24"/>
          <w:szCs w:val="24"/>
        </w:rPr>
        <w:lastRenderedPageBreak/>
        <w:t xml:space="preserve">        </w:t>
      </w:r>
      <w:proofErr w:type="spellStart"/>
      <w:r w:rsidRPr="0085092E">
        <w:rPr>
          <w:sz w:val="24"/>
          <w:szCs w:val="24"/>
        </w:rPr>
        <w:t>ExternalApi</w:t>
      </w:r>
      <w:proofErr w:type="spellEnd"/>
      <w:r w:rsidRPr="0085092E">
        <w:rPr>
          <w:sz w:val="24"/>
          <w:szCs w:val="24"/>
        </w:rPr>
        <w:t xml:space="preserve"> </w:t>
      </w:r>
      <w:proofErr w:type="spellStart"/>
      <w:r w:rsidRPr="0085092E">
        <w:rPr>
          <w:sz w:val="24"/>
          <w:szCs w:val="24"/>
        </w:rPr>
        <w:t>mockApi</w:t>
      </w:r>
      <w:proofErr w:type="spellEnd"/>
      <w:r w:rsidRPr="0085092E">
        <w:rPr>
          <w:sz w:val="24"/>
          <w:szCs w:val="24"/>
        </w:rPr>
        <w:t xml:space="preserve"> = </w:t>
      </w:r>
      <w:proofErr w:type="spellStart"/>
      <w:r w:rsidRPr="0085092E">
        <w:rPr>
          <w:sz w:val="24"/>
          <w:szCs w:val="24"/>
        </w:rPr>
        <w:t>Mockito.mock</w:t>
      </w:r>
      <w:proofErr w:type="spellEnd"/>
      <w:r w:rsidRPr="0085092E">
        <w:rPr>
          <w:sz w:val="24"/>
          <w:szCs w:val="24"/>
        </w:rPr>
        <w:t>(</w:t>
      </w:r>
      <w:proofErr w:type="spellStart"/>
      <w:r w:rsidRPr="0085092E">
        <w:rPr>
          <w:sz w:val="24"/>
          <w:szCs w:val="24"/>
        </w:rPr>
        <w:t>ExternalApi.class</w:t>
      </w:r>
      <w:proofErr w:type="spellEnd"/>
      <w:r w:rsidRPr="0085092E">
        <w:rPr>
          <w:sz w:val="24"/>
          <w:szCs w:val="24"/>
        </w:rPr>
        <w:t>);</w:t>
      </w:r>
      <w:r w:rsidRPr="0085092E">
        <w:rPr>
          <w:sz w:val="24"/>
          <w:szCs w:val="24"/>
        </w:rPr>
        <w:br/>
      </w:r>
      <w:r w:rsidRPr="0085092E">
        <w:rPr>
          <w:sz w:val="24"/>
          <w:szCs w:val="24"/>
        </w:rPr>
        <w:br/>
        <w:t xml:space="preserve">        // Step 2: Stub the method</w:t>
      </w:r>
      <w:r w:rsidRPr="0085092E">
        <w:rPr>
          <w:sz w:val="24"/>
          <w:szCs w:val="24"/>
        </w:rPr>
        <w:br/>
        <w:t xml:space="preserve">        </w:t>
      </w:r>
      <w:proofErr w:type="gramStart"/>
      <w:r w:rsidRPr="0085092E">
        <w:rPr>
          <w:sz w:val="24"/>
          <w:szCs w:val="24"/>
        </w:rPr>
        <w:t>when(</w:t>
      </w:r>
      <w:proofErr w:type="spellStart"/>
      <w:proofErr w:type="gramEnd"/>
      <w:r w:rsidRPr="0085092E">
        <w:rPr>
          <w:sz w:val="24"/>
          <w:szCs w:val="24"/>
        </w:rPr>
        <w:t>mockApi.getData</w:t>
      </w:r>
      <w:proofErr w:type="spellEnd"/>
      <w:r w:rsidRPr="0085092E">
        <w:rPr>
          <w:sz w:val="24"/>
          <w:szCs w:val="24"/>
        </w:rPr>
        <w:t>()</w:t>
      </w:r>
      <w:proofErr w:type="gramStart"/>
      <w:r w:rsidRPr="0085092E">
        <w:rPr>
          <w:sz w:val="24"/>
          <w:szCs w:val="24"/>
        </w:rPr>
        <w:t>).</w:t>
      </w:r>
      <w:proofErr w:type="spellStart"/>
      <w:r w:rsidRPr="0085092E">
        <w:rPr>
          <w:sz w:val="24"/>
          <w:szCs w:val="24"/>
        </w:rPr>
        <w:t>thenReturn</w:t>
      </w:r>
      <w:proofErr w:type="spellEnd"/>
      <w:proofErr w:type="gramEnd"/>
      <w:r w:rsidRPr="0085092E">
        <w:rPr>
          <w:sz w:val="24"/>
          <w:szCs w:val="24"/>
        </w:rPr>
        <w:t>("Mock Data");</w:t>
      </w:r>
      <w:r w:rsidRPr="0085092E">
        <w:rPr>
          <w:sz w:val="24"/>
          <w:szCs w:val="24"/>
        </w:rPr>
        <w:br/>
      </w:r>
      <w:r w:rsidRPr="0085092E">
        <w:rPr>
          <w:sz w:val="24"/>
          <w:szCs w:val="24"/>
        </w:rPr>
        <w:br/>
        <w:t xml:space="preserve">        // Step 3: Inject mock and test</w:t>
      </w:r>
      <w:r w:rsidRPr="0085092E">
        <w:rPr>
          <w:sz w:val="24"/>
          <w:szCs w:val="24"/>
        </w:rPr>
        <w:br/>
        <w:t xml:space="preserve">        </w:t>
      </w:r>
      <w:proofErr w:type="spellStart"/>
      <w:r w:rsidRPr="0085092E">
        <w:rPr>
          <w:sz w:val="24"/>
          <w:szCs w:val="24"/>
        </w:rPr>
        <w:t>MyService</w:t>
      </w:r>
      <w:proofErr w:type="spellEnd"/>
      <w:r w:rsidRPr="0085092E">
        <w:rPr>
          <w:sz w:val="24"/>
          <w:szCs w:val="24"/>
        </w:rPr>
        <w:t xml:space="preserve"> service = new </w:t>
      </w:r>
      <w:proofErr w:type="spellStart"/>
      <w:r w:rsidRPr="0085092E">
        <w:rPr>
          <w:sz w:val="24"/>
          <w:szCs w:val="24"/>
        </w:rPr>
        <w:t>MyService</w:t>
      </w:r>
      <w:proofErr w:type="spellEnd"/>
      <w:r w:rsidRPr="0085092E">
        <w:rPr>
          <w:sz w:val="24"/>
          <w:szCs w:val="24"/>
        </w:rPr>
        <w:t>(</w:t>
      </w:r>
      <w:proofErr w:type="spellStart"/>
      <w:r w:rsidRPr="0085092E">
        <w:rPr>
          <w:sz w:val="24"/>
          <w:szCs w:val="24"/>
        </w:rPr>
        <w:t>mockApi</w:t>
      </w:r>
      <w:proofErr w:type="spellEnd"/>
      <w:r w:rsidRPr="0085092E">
        <w:rPr>
          <w:sz w:val="24"/>
          <w:szCs w:val="24"/>
        </w:rPr>
        <w:t>);</w:t>
      </w:r>
      <w:r w:rsidRPr="0085092E">
        <w:rPr>
          <w:sz w:val="24"/>
          <w:szCs w:val="24"/>
        </w:rPr>
        <w:br/>
        <w:t xml:space="preserve">        String result = </w:t>
      </w:r>
      <w:proofErr w:type="spellStart"/>
      <w:proofErr w:type="gramStart"/>
      <w:r w:rsidRPr="0085092E">
        <w:rPr>
          <w:sz w:val="24"/>
          <w:szCs w:val="24"/>
        </w:rPr>
        <w:t>service.fetchData</w:t>
      </w:r>
      <w:proofErr w:type="spellEnd"/>
      <w:proofErr w:type="gramEnd"/>
      <w:r w:rsidRPr="0085092E">
        <w:rPr>
          <w:sz w:val="24"/>
          <w:szCs w:val="24"/>
        </w:rPr>
        <w:t>();</w:t>
      </w:r>
      <w:r w:rsidRPr="0085092E">
        <w:rPr>
          <w:sz w:val="24"/>
          <w:szCs w:val="24"/>
        </w:rPr>
        <w:br/>
      </w:r>
      <w:r w:rsidRPr="0085092E">
        <w:rPr>
          <w:sz w:val="24"/>
          <w:szCs w:val="24"/>
        </w:rPr>
        <w:br/>
        <w:t xml:space="preserve">        // Assert</w:t>
      </w:r>
      <w:r w:rsidRPr="0085092E">
        <w:rPr>
          <w:sz w:val="24"/>
          <w:szCs w:val="24"/>
        </w:rPr>
        <w:br/>
        <w:t xml:space="preserve">        </w:t>
      </w:r>
      <w:proofErr w:type="spellStart"/>
      <w:proofErr w:type="gramStart"/>
      <w:r w:rsidRPr="0085092E">
        <w:rPr>
          <w:sz w:val="24"/>
          <w:szCs w:val="24"/>
        </w:rPr>
        <w:t>assertEquals</w:t>
      </w:r>
      <w:proofErr w:type="spellEnd"/>
      <w:r w:rsidRPr="0085092E">
        <w:rPr>
          <w:sz w:val="24"/>
          <w:szCs w:val="24"/>
        </w:rPr>
        <w:t>(</w:t>
      </w:r>
      <w:proofErr w:type="gramEnd"/>
      <w:r w:rsidRPr="0085092E">
        <w:rPr>
          <w:sz w:val="24"/>
          <w:szCs w:val="24"/>
        </w:rPr>
        <w:t>"Mock Data", result);</w:t>
      </w:r>
      <w:r w:rsidRPr="0085092E">
        <w:rPr>
          <w:sz w:val="24"/>
          <w:szCs w:val="24"/>
        </w:rPr>
        <w:br/>
        <w:t xml:space="preserve">  </w:t>
      </w:r>
      <w:proofErr w:type="gramStart"/>
      <w:r w:rsidRPr="0085092E">
        <w:rPr>
          <w:sz w:val="24"/>
          <w:szCs w:val="24"/>
        </w:rPr>
        <w:t xml:space="preserve">  }</w:t>
      </w:r>
      <w:proofErr w:type="gramEnd"/>
      <w:r w:rsidRPr="0085092E">
        <w:rPr>
          <w:sz w:val="24"/>
          <w:szCs w:val="24"/>
        </w:rPr>
        <w:br/>
        <w:t>}</w:t>
      </w:r>
      <w:r w:rsidRPr="0085092E">
        <w:rPr>
          <w:sz w:val="24"/>
          <w:szCs w:val="24"/>
        </w:rPr>
        <w:br/>
      </w:r>
    </w:p>
    <w:p w14:paraId="63510FDD" w14:textId="77CF8225" w:rsidR="00133B20" w:rsidRPr="0085092E" w:rsidRDefault="00000000" w:rsidP="0085092E">
      <w:pPr>
        <w:rPr>
          <w:sz w:val="24"/>
          <w:szCs w:val="24"/>
        </w:rPr>
      </w:pPr>
      <w:r w:rsidRPr="0085092E">
        <w:rPr>
          <w:sz w:val="24"/>
          <w:szCs w:val="24"/>
        </w:rPr>
        <w:t xml:space="preserve"> Output</w:t>
      </w:r>
      <w:r w:rsidR="0085092E">
        <w:rPr>
          <w:sz w:val="24"/>
          <w:szCs w:val="24"/>
        </w:rPr>
        <w:t xml:space="preserve"> </w:t>
      </w:r>
    </w:p>
    <w:p w14:paraId="37DA892C" w14:textId="38942594" w:rsidR="00133B20" w:rsidRDefault="0085092E">
      <w:r w:rsidRPr="0085092E">
        <w:rPr>
          <w:noProof/>
        </w:rPr>
        <w:drawing>
          <wp:inline distT="0" distB="0" distL="0" distR="0" wp14:anchorId="26726A98" wp14:editId="779170DD">
            <wp:extent cx="5486400" cy="1765935"/>
            <wp:effectExtent l="0" t="0" r="0" b="5715"/>
            <wp:docPr id="43278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89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E6C8" w14:textId="77777777" w:rsidR="0085092E" w:rsidRDefault="0085092E"/>
    <w:p w14:paraId="16A69042" w14:textId="77777777" w:rsidR="0085092E" w:rsidRDefault="0085092E"/>
    <w:p w14:paraId="7F0D70B6" w14:textId="77777777" w:rsidR="0085092E" w:rsidRDefault="0085092E"/>
    <w:p w14:paraId="31F6871E" w14:textId="77777777" w:rsidR="0085092E" w:rsidRDefault="0085092E"/>
    <w:p w14:paraId="78B2BBFA" w14:textId="77777777" w:rsidR="0085092E" w:rsidRDefault="0085092E"/>
    <w:p w14:paraId="34B64547" w14:textId="77777777" w:rsidR="0085092E" w:rsidRDefault="0085092E"/>
    <w:p w14:paraId="5ED2A850" w14:textId="77777777" w:rsidR="0085092E" w:rsidRDefault="0085092E"/>
    <w:p w14:paraId="792F9E7E" w14:textId="77777777" w:rsidR="0085092E" w:rsidRDefault="0085092E"/>
    <w:p w14:paraId="62838490" w14:textId="77777777" w:rsidR="0085092E" w:rsidRDefault="0085092E"/>
    <w:p w14:paraId="41BB5626" w14:textId="77777777" w:rsidR="0085092E" w:rsidRDefault="0085092E"/>
    <w:p w14:paraId="459176B1" w14:textId="20E91CE7" w:rsidR="0085092E" w:rsidRDefault="0085092E">
      <w:pPr>
        <w:rPr>
          <w:b/>
          <w:bCs/>
          <w:sz w:val="28"/>
          <w:szCs w:val="28"/>
        </w:rPr>
      </w:pPr>
      <w:r w:rsidRPr="0085092E">
        <w:rPr>
          <w:b/>
          <w:bCs/>
          <w:sz w:val="28"/>
          <w:szCs w:val="28"/>
        </w:rPr>
        <w:t xml:space="preserve">Ques </w:t>
      </w:r>
      <w:proofErr w:type="gramStart"/>
      <w:r w:rsidRPr="0085092E">
        <w:rPr>
          <w:b/>
          <w:bCs/>
          <w:sz w:val="28"/>
          <w:szCs w:val="28"/>
        </w:rPr>
        <w:t>2 :</w:t>
      </w:r>
      <w:proofErr w:type="gramEnd"/>
      <w:r w:rsidRPr="0085092E">
        <w:rPr>
          <w:b/>
          <w:bCs/>
          <w:sz w:val="28"/>
          <w:szCs w:val="28"/>
        </w:rPr>
        <w:t xml:space="preserve"> Verifying Interaction</w:t>
      </w:r>
    </w:p>
    <w:p w14:paraId="7952E04D" w14:textId="2AF97A4A" w:rsidR="0085092E" w:rsidRDefault="0085092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F8DD17E" w14:textId="0EFC1FEF" w:rsidR="0085092E" w:rsidRPr="003D6F81" w:rsidRDefault="0085092E">
      <w:pPr>
        <w:rPr>
          <w:b/>
          <w:bCs/>
          <w:sz w:val="24"/>
          <w:szCs w:val="24"/>
        </w:rPr>
      </w:pPr>
      <w:r w:rsidRPr="003D6F81">
        <w:rPr>
          <w:b/>
          <w:bCs/>
          <w:sz w:val="24"/>
          <w:szCs w:val="24"/>
        </w:rPr>
        <w:t>--MyServiceTest.java</w:t>
      </w:r>
    </w:p>
    <w:p w14:paraId="569DDA5B" w14:textId="77777777" w:rsidR="0085092E" w:rsidRDefault="0085092E" w:rsidP="0085092E">
      <w:pPr>
        <w:rPr>
          <w:sz w:val="24"/>
          <w:szCs w:val="24"/>
          <w:lang w:val="en-IN"/>
        </w:rPr>
      </w:pPr>
      <w:r w:rsidRPr="0085092E">
        <w:rPr>
          <w:sz w:val="24"/>
          <w:szCs w:val="24"/>
          <w:lang w:val="en-IN"/>
        </w:rPr>
        <w:t xml:space="preserve">package </w:t>
      </w:r>
      <w:proofErr w:type="spellStart"/>
      <w:r w:rsidRPr="0085092E">
        <w:rPr>
          <w:sz w:val="24"/>
          <w:szCs w:val="24"/>
          <w:lang w:val="en-IN"/>
        </w:rPr>
        <w:t>Junit.project</w:t>
      </w:r>
      <w:proofErr w:type="spellEnd"/>
      <w:r w:rsidRPr="0085092E">
        <w:rPr>
          <w:sz w:val="24"/>
          <w:szCs w:val="24"/>
          <w:lang w:val="en-IN"/>
        </w:rPr>
        <w:t>;</w:t>
      </w:r>
      <w:r w:rsidRPr="0085092E">
        <w:rPr>
          <w:sz w:val="24"/>
          <w:szCs w:val="24"/>
          <w:lang w:val="en-IN"/>
        </w:rPr>
        <w:br/>
      </w:r>
      <w:r w:rsidRPr="0085092E">
        <w:rPr>
          <w:sz w:val="24"/>
          <w:szCs w:val="24"/>
          <w:lang w:val="en-IN"/>
        </w:rPr>
        <w:br/>
        <w:t xml:space="preserve">import static </w:t>
      </w:r>
      <w:proofErr w:type="spellStart"/>
      <w:r w:rsidRPr="0085092E">
        <w:rPr>
          <w:sz w:val="24"/>
          <w:szCs w:val="24"/>
          <w:lang w:val="en-IN"/>
        </w:rPr>
        <w:t>org.mockito.Mockito</w:t>
      </w:r>
      <w:proofErr w:type="spellEnd"/>
      <w:r w:rsidRPr="0085092E">
        <w:rPr>
          <w:sz w:val="24"/>
          <w:szCs w:val="24"/>
          <w:lang w:val="en-IN"/>
        </w:rPr>
        <w:t>.*;</w:t>
      </w:r>
      <w:r w:rsidRPr="0085092E">
        <w:rPr>
          <w:sz w:val="24"/>
          <w:szCs w:val="24"/>
          <w:lang w:val="en-IN"/>
        </w:rPr>
        <w:br/>
        <w:t xml:space="preserve">import </w:t>
      </w:r>
      <w:proofErr w:type="spellStart"/>
      <w:r w:rsidRPr="0085092E">
        <w:rPr>
          <w:sz w:val="24"/>
          <w:szCs w:val="24"/>
          <w:lang w:val="en-IN"/>
        </w:rPr>
        <w:t>org.junit.jupiter.api.Test</w:t>
      </w:r>
      <w:proofErr w:type="spellEnd"/>
      <w:r w:rsidRPr="0085092E">
        <w:rPr>
          <w:sz w:val="24"/>
          <w:szCs w:val="24"/>
          <w:lang w:val="en-IN"/>
        </w:rPr>
        <w:t>;</w:t>
      </w:r>
      <w:r w:rsidRPr="0085092E">
        <w:rPr>
          <w:sz w:val="24"/>
          <w:szCs w:val="24"/>
          <w:lang w:val="en-IN"/>
        </w:rPr>
        <w:br/>
        <w:t xml:space="preserve">import </w:t>
      </w:r>
      <w:proofErr w:type="spellStart"/>
      <w:r w:rsidRPr="0085092E">
        <w:rPr>
          <w:sz w:val="24"/>
          <w:szCs w:val="24"/>
          <w:lang w:val="en-IN"/>
        </w:rPr>
        <w:t>org.mockito.Mockito</w:t>
      </w:r>
      <w:proofErr w:type="spellEnd"/>
      <w:r w:rsidRPr="0085092E">
        <w:rPr>
          <w:sz w:val="24"/>
          <w:szCs w:val="24"/>
          <w:lang w:val="en-IN"/>
        </w:rPr>
        <w:t>;</w:t>
      </w:r>
      <w:r w:rsidRPr="0085092E">
        <w:rPr>
          <w:sz w:val="24"/>
          <w:szCs w:val="24"/>
          <w:lang w:val="en-IN"/>
        </w:rPr>
        <w:br/>
        <w:t xml:space="preserve">import static </w:t>
      </w:r>
      <w:proofErr w:type="spellStart"/>
      <w:r w:rsidRPr="0085092E">
        <w:rPr>
          <w:sz w:val="24"/>
          <w:szCs w:val="24"/>
          <w:lang w:val="en-IN"/>
        </w:rPr>
        <w:t>org.junit.jupiter.api.Assertions</w:t>
      </w:r>
      <w:proofErr w:type="spellEnd"/>
      <w:r w:rsidRPr="0085092E">
        <w:rPr>
          <w:sz w:val="24"/>
          <w:szCs w:val="24"/>
          <w:lang w:val="en-IN"/>
        </w:rPr>
        <w:t>.*;</w:t>
      </w:r>
      <w:r w:rsidRPr="0085092E">
        <w:rPr>
          <w:sz w:val="24"/>
          <w:szCs w:val="24"/>
          <w:lang w:val="en-IN"/>
        </w:rPr>
        <w:br/>
      </w:r>
      <w:r w:rsidRPr="0085092E">
        <w:rPr>
          <w:sz w:val="24"/>
          <w:szCs w:val="24"/>
          <w:lang w:val="en-IN"/>
        </w:rPr>
        <w:br/>
        <w:t>// Mocked External API</w:t>
      </w:r>
      <w:r w:rsidRPr="0085092E">
        <w:rPr>
          <w:sz w:val="24"/>
          <w:szCs w:val="24"/>
          <w:lang w:val="en-IN"/>
        </w:rPr>
        <w:br/>
        <w:t xml:space="preserve">interface </w:t>
      </w:r>
      <w:proofErr w:type="spellStart"/>
      <w:r w:rsidRPr="0085092E">
        <w:rPr>
          <w:sz w:val="24"/>
          <w:szCs w:val="24"/>
          <w:lang w:val="en-IN"/>
        </w:rPr>
        <w:t>ExternalApi</w:t>
      </w:r>
      <w:proofErr w:type="spellEnd"/>
      <w:r w:rsidRPr="0085092E">
        <w:rPr>
          <w:sz w:val="24"/>
          <w:szCs w:val="24"/>
          <w:lang w:val="en-IN"/>
        </w:rPr>
        <w:t xml:space="preserve"> {</w:t>
      </w:r>
      <w:r w:rsidRPr="0085092E">
        <w:rPr>
          <w:sz w:val="24"/>
          <w:szCs w:val="24"/>
          <w:lang w:val="en-IN"/>
        </w:rPr>
        <w:br/>
        <w:t xml:space="preserve">    String </w:t>
      </w:r>
      <w:proofErr w:type="spellStart"/>
      <w:r w:rsidRPr="0085092E">
        <w:rPr>
          <w:sz w:val="24"/>
          <w:szCs w:val="24"/>
          <w:lang w:val="en-IN"/>
        </w:rPr>
        <w:t>getData</w:t>
      </w:r>
      <w:proofErr w:type="spellEnd"/>
      <w:r w:rsidRPr="0085092E">
        <w:rPr>
          <w:sz w:val="24"/>
          <w:szCs w:val="24"/>
          <w:lang w:val="en-IN"/>
        </w:rPr>
        <w:t>();</w:t>
      </w:r>
      <w:r w:rsidRPr="0085092E">
        <w:rPr>
          <w:sz w:val="24"/>
          <w:szCs w:val="24"/>
          <w:lang w:val="en-IN"/>
        </w:rPr>
        <w:br/>
        <w:t>}</w:t>
      </w:r>
      <w:r w:rsidRPr="0085092E">
        <w:rPr>
          <w:sz w:val="24"/>
          <w:szCs w:val="24"/>
          <w:lang w:val="en-IN"/>
        </w:rPr>
        <w:br/>
      </w:r>
      <w:r w:rsidRPr="0085092E">
        <w:rPr>
          <w:sz w:val="24"/>
          <w:szCs w:val="24"/>
          <w:lang w:val="en-IN"/>
        </w:rPr>
        <w:br/>
        <w:t xml:space="preserve">// Service class that uses </w:t>
      </w:r>
      <w:proofErr w:type="spellStart"/>
      <w:r w:rsidRPr="0085092E">
        <w:rPr>
          <w:sz w:val="24"/>
          <w:szCs w:val="24"/>
          <w:lang w:val="en-IN"/>
        </w:rPr>
        <w:t>ExternalApi</w:t>
      </w:r>
      <w:proofErr w:type="spellEnd"/>
      <w:r w:rsidRPr="0085092E">
        <w:rPr>
          <w:sz w:val="24"/>
          <w:szCs w:val="24"/>
          <w:lang w:val="en-IN"/>
        </w:rPr>
        <w:br/>
        <w:t xml:space="preserve">class </w:t>
      </w:r>
      <w:proofErr w:type="spellStart"/>
      <w:r w:rsidRPr="0085092E">
        <w:rPr>
          <w:sz w:val="24"/>
          <w:szCs w:val="24"/>
          <w:lang w:val="en-IN"/>
        </w:rPr>
        <w:t>MyService</w:t>
      </w:r>
      <w:proofErr w:type="spellEnd"/>
      <w:r w:rsidRPr="0085092E">
        <w:rPr>
          <w:sz w:val="24"/>
          <w:szCs w:val="24"/>
          <w:lang w:val="en-IN"/>
        </w:rPr>
        <w:t xml:space="preserve"> {</w:t>
      </w:r>
      <w:r w:rsidRPr="0085092E">
        <w:rPr>
          <w:sz w:val="24"/>
          <w:szCs w:val="24"/>
          <w:lang w:val="en-IN"/>
        </w:rPr>
        <w:br/>
        <w:t xml:space="preserve">    private </w:t>
      </w:r>
      <w:proofErr w:type="spellStart"/>
      <w:r w:rsidRPr="0085092E">
        <w:rPr>
          <w:sz w:val="24"/>
          <w:szCs w:val="24"/>
          <w:lang w:val="en-IN"/>
        </w:rPr>
        <w:t>ExternalApi</w:t>
      </w:r>
      <w:proofErr w:type="spellEnd"/>
      <w:r w:rsidRPr="0085092E">
        <w:rPr>
          <w:sz w:val="24"/>
          <w:szCs w:val="24"/>
          <w:lang w:val="en-IN"/>
        </w:rPr>
        <w:t xml:space="preserve"> </w:t>
      </w:r>
      <w:proofErr w:type="spellStart"/>
      <w:r w:rsidRPr="0085092E">
        <w:rPr>
          <w:sz w:val="24"/>
          <w:szCs w:val="24"/>
          <w:lang w:val="en-IN"/>
        </w:rPr>
        <w:t>api</w:t>
      </w:r>
      <w:proofErr w:type="spellEnd"/>
      <w:r w:rsidRPr="0085092E">
        <w:rPr>
          <w:sz w:val="24"/>
          <w:szCs w:val="24"/>
          <w:lang w:val="en-IN"/>
        </w:rPr>
        <w:t>;</w:t>
      </w:r>
      <w:r w:rsidRPr="0085092E">
        <w:rPr>
          <w:sz w:val="24"/>
          <w:szCs w:val="24"/>
          <w:lang w:val="en-IN"/>
        </w:rPr>
        <w:br/>
      </w:r>
      <w:r w:rsidRPr="0085092E">
        <w:rPr>
          <w:sz w:val="24"/>
          <w:szCs w:val="24"/>
          <w:lang w:val="en-IN"/>
        </w:rPr>
        <w:br/>
        <w:t xml:space="preserve">    public </w:t>
      </w:r>
      <w:proofErr w:type="spellStart"/>
      <w:r w:rsidRPr="0085092E">
        <w:rPr>
          <w:sz w:val="24"/>
          <w:szCs w:val="24"/>
          <w:lang w:val="en-IN"/>
        </w:rPr>
        <w:t>MyService</w:t>
      </w:r>
      <w:proofErr w:type="spellEnd"/>
      <w:r w:rsidRPr="0085092E">
        <w:rPr>
          <w:sz w:val="24"/>
          <w:szCs w:val="24"/>
          <w:lang w:val="en-IN"/>
        </w:rPr>
        <w:t>(</w:t>
      </w:r>
      <w:proofErr w:type="spellStart"/>
      <w:r w:rsidRPr="0085092E">
        <w:rPr>
          <w:sz w:val="24"/>
          <w:szCs w:val="24"/>
          <w:lang w:val="en-IN"/>
        </w:rPr>
        <w:t>ExternalApi</w:t>
      </w:r>
      <w:proofErr w:type="spellEnd"/>
      <w:r w:rsidRPr="0085092E">
        <w:rPr>
          <w:sz w:val="24"/>
          <w:szCs w:val="24"/>
          <w:lang w:val="en-IN"/>
        </w:rPr>
        <w:t xml:space="preserve"> </w:t>
      </w:r>
      <w:proofErr w:type="spellStart"/>
      <w:r w:rsidRPr="0085092E">
        <w:rPr>
          <w:sz w:val="24"/>
          <w:szCs w:val="24"/>
          <w:lang w:val="en-IN"/>
        </w:rPr>
        <w:t>api</w:t>
      </w:r>
      <w:proofErr w:type="spellEnd"/>
      <w:r w:rsidRPr="0085092E">
        <w:rPr>
          <w:sz w:val="24"/>
          <w:szCs w:val="24"/>
          <w:lang w:val="en-IN"/>
        </w:rPr>
        <w:t>) {</w:t>
      </w:r>
      <w:r w:rsidRPr="0085092E">
        <w:rPr>
          <w:sz w:val="24"/>
          <w:szCs w:val="24"/>
          <w:lang w:val="en-IN"/>
        </w:rPr>
        <w:br/>
        <w:t xml:space="preserve">        </w:t>
      </w:r>
      <w:proofErr w:type="spellStart"/>
      <w:r w:rsidRPr="0085092E">
        <w:rPr>
          <w:sz w:val="24"/>
          <w:szCs w:val="24"/>
          <w:lang w:val="en-IN"/>
        </w:rPr>
        <w:t>this.api</w:t>
      </w:r>
      <w:proofErr w:type="spellEnd"/>
      <w:r w:rsidRPr="0085092E">
        <w:rPr>
          <w:sz w:val="24"/>
          <w:szCs w:val="24"/>
          <w:lang w:val="en-IN"/>
        </w:rPr>
        <w:t xml:space="preserve"> = </w:t>
      </w:r>
      <w:proofErr w:type="spellStart"/>
      <w:r w:rsidRPr="0085092E">
        <w:rPr>
          <w:sz w:val="24"/>
          <w:szCs w:val="24"/>
          <w:lang w:val="en-IN"/>
        </w:rPr>
        <w:t>api</w:t>
      </w:r>
      <w:proofErr w:type="spellEnd"/>
      <w:r w:rsidRPr="0085092E">
        <w:rPr>
          <w:sz w:val="24"/>
          <w:szCs w:val="24"/>
          <w:lang w:val="en-IN"/>
        </w:rPr>
        <w:t>;</w:t>
      </w:r>
      <w:r w:rsidRPr="0085092E">
        <w:rPr>
          <w:sz w:val="24"/>
          <w:szCs w:val="24"/>
          <w:lang w:val="en-IN"/>
        </w:rPr>
        <w:br/>
        <w:t xml:space="preserve">    }</w:t>
      </w:r>
      <w:r w:rsidRPr="0085092E">
        <w:rPr>
          <w:sz w:val="24"/>
          <w:szCs w:val="24"/>
          <w:lang w:val="en-IN"/>
        </w:rPr>
        <w:br/>
      </w:r>
      <w:r w:rsidRPr="0085092E">
        <w:rPr>
          <w:sz w:val="24"/>
          <w:szCs w:val="24"/>
          <w:lang w:val="en-IN"/>
        </w:rPr>
        <w:br/>
        <w:t xml:space="preserve">    public String </w:t>
      </w:r>
      <w:proofErr w:type="spellStart"/>
      <w:r w:rsidRPr="0085092E">
        <w:rPr>
          <w:sz w:val="24"/>
          <w:szCs w:val="24"/>
          <w:lang w:val="en-IN"/>
        </w:rPr>
        <w:t>fetchData</w:t>
      </w:r>
      <w:proofErr w:type="spellEnd"/>
      <w:r w:rsidRPr="0085092E">
        <w:rPr>
          <w:sz w:val="24"/>
          <w:szCs w:val="24"/>
          <w:lang w:val="en-IN"/>
        </w:rPr>
        <w:t>() {</w:t>
      </w:r>
      <w:r w:rsidRPr="0085092E">
        <w:rPr>
          <w:sz w:val="24"/>
          <w:szCs w:val="24"/>
          <w:lang w:val="en-IN"/>
        </w:rPr>
        <w:br/>
        <w:t xml:space="preserve">        return </w:t>
      </w:r>
      <w:proofErr w:type="spellStart"/>
      <w:r w:rsidRPr="0085092E">
        <w:rPr>
          <w:sz w:val="24"/>
          <w:szCs w:val="24"/>
          <w:lang w:val="en-IN"/>
        </w:rPr>
        <w:t>api.getData</w:t>
      </w:r>
      <w:proofErr w:type="spellEnd"/>
      <w:r w:rsidRPr="0085092E">
        <w:rPr>
          <w:sz w:val="24"/>
          <w:szCs w:val="24"/>
          <w:lang w:val="en-IN"/>
        </w:rPr>
        <w:t>();</w:t>
      </w:r>
      <w:r w:rsidRPr="0085092E">
        <w:rPr>
          <w:sz w:val="24"/>
          <w:szCs w:val="24"/>
          <w:lang w:val="en-IN"/>
        </w:rPr>
        <w:br/>
        <w:t xml:space="preserve">    }</w:t>
      </w:r>
      <w:r w:rsidRPr="0085092E">
        <w:rPr>
          <w:sz w:val="24"/>
          <w:szCs w:val="24"/>
          <w:lang w:val="en-IN"/>
        </w:rPr>
        <w:br/>
        <w:t>}</w:t>
      </w:r>
      <w:r w:rsidRPr="0085092E">
        <w:rPr>
          <w:sz w:val="24"/>
          <w:szCs w:val="24"/>
          <w:lang w:val="en-IN"/>
        </w:rPr>
        <w:br/>
      </w:r>
      <w:r w:rsidRPr="0085092E">
        <w:rPr>
          <w:sz w:val="24"/>
          <w:szCs w:val="24"/>
          <w:lang w:val="en-IN"/>
        </w:rPr>
        <w:br/>
        <w:t>// Test class using Mockito to verify interaction</w:t>
      </w:r>
      <w:r w:rsidRPr="0085092E">
        <w:rPr>
          <w:sz w:val="24"/>
          <w:szCs w:val="24"/>
          <w:lang w:val="en-IN"/>
        </w:rPr>
        <w:br/>
        <w:t xml:space="preserve">public class </w:t>
      </w:r>
      <w:proofErr w:type="spellStart"/>
      <w:r w:rsidRPr="0085092E">
        <w:rPr>
          <w:sz w:val="24"/>
          <w:szCs w:val="24"/>
          <w:lang w:val="en-IN"/>
        </w:rPr>
        <w:t>MyServiceTest</w:t>
      </w:r>
      <w:proofErr w:type="spellEnd"/>
      <w:r w:rsidRPr="0085092E">
        <w:rPr>
          <w:sz w:val="24"/>
          <w:szCs w:val="24"/>
          <w:lang w:val="en-IN"/>
        </w:rPr>
        <w:t xml:space="preserve"> {</w:t>
      </w:r>
      <w:r w:rsidRPr="0085092E">
        <w:rPr>
          <w:sz w:val="24"/>
          <w:szCs w:val="24"/>
          <w:lang w:val="en-IN"/>
        </w:rPr>
        <w:br/>
      </w:r>
      <w:r w:rsidRPr="0085092E">
        <w:rPr>
          <w:sz w:val="24"/>
          <w:szCs w:val="24"/>
          <w:lang w:val="en-IN"/>
        </w:rPr>
        <w:br/>
        <w:t xml:space="preserve">    @Test</w:t>
      </w:r>
      <w:r w:rsidRPr="0085092E">
        <w:rPr>
          <w:sz w:val="24"/>
          <w:szCs w:val="24"/>
          <w:lang w:val="en-IN"/>
        </w:rPr>
        <w:br/>
        <w:t xml:space="preserve">    public void </w:t>
      </w:r>
      <w:proofErr w:type="spellStart"/>
      <w:r w:rsidRPr="0085092E">
        <w:rPr>
          <w:sz w:val="24"/>
          <w:szCs w:val="24"/>
          <w:lang w:val="en-IN"/>
        </w:rPr>
        <w:t>testVerifyInteraction</w:t>
      </w:r>
      <w:proofErr w:type="spellEnd"/>
      <w:r w:rsidRPr="0085092E">
        <w:rPr>
          <w:sz w:val="24"/>
          <w:szCs w:val="24"/>
          <w:lang w:val="en-IN"/>
        </w:rPr>
        <w:t>() {</w:t>
      </w:r>
      <w:r w:rsidRPr="0085092E">
        <w:rPr>
          <w:sz w:val="24"/>
          <w:szCs w:val="24"/>
          <w:lang w:val="en-IN"/>
        </w:rPr>
        <w:br/>
        <w:t xml:space="preserve">        // Step 1: Create a mock object</w:t>
      </w:r>
      <w:r w:rsidRPr="0085092E">
        <w:rPr>
          <w:sz w:val="24"/>
          <w:szCs w:val="24"/>
          <w:lang w:val="en-IN"/>
        </w:rPr>
        <w:br/>
      </w:r>
      <w:r w:rsidRPr="0085092E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85092E">
        <w:rPr>
          <w:sz w:val="24"/>
          <w:szCs w:val="24"/>
          <w:lang w:val="en-IN"/>
        </w:rPr>
        <w:t>ExternalApi</w:t>
      </w:r>
      <w:proofErr w:type="spellEnd"/>
      <w:r w:rsidRPr="0085092E">
        <w:rPr>
          <w:sz w:val="24"/>
          <w:szCs w:val="24"/>
          <w:lang w:val="en-IN"/>
        </w:rPr>
        <w:t xml:space="preserve"> </w:t>
      </w:r>
      <w:proofErr w:type="spellStart"/>
      <w:r w:rsidRPr="0085092E">
        <w:rPr>
          <w:sz w:val="24"/>
          <w:szCs w:val="24"/>
          <w:lang w:val="en-IN"/>
        </w:rPr>
        <w:t>mockApi</w:t>
      </w:r>
      <w:proofErr w:type="spellEnd"/>
      <w:r w:rsidRPr="0085092E">
        <w:rPr>
          <w:sz w:val="24"/>
          <w:szCs w:val="24"/>
          <w:lang w:val="en-IN"/>
        </w:rPr>
        <w:t xml:space="preserve"> = </w:t>
      </w:r>
      <w:proofErr w:type="spellStart"/>
      <w:r w:rsidRPr="0085092E">
        <w:rPr>
          <w:sz w:val="24"/>
          <w:szCs w:val="24"/>
          <w:lang w:val="en-IN"/>
        </w:rPr>
        <w:t>Mockito.</w:t>
      </w:r>
      <w:r w:rsidRPr="0085092E">
        <w:rPr>
          <w:i/>
          <w:iCs/>
          <w:sz w:val="24"/>
          <w:szCs w:val="24"/>
          <w:lang w:val="en-IN"/>
        </w:rPr>
        <w:t>mock</w:t>
      </w:r>
      <w:proofErr w:type="spellEnd"/>
      <w:r w:rsidRPr="0085092E">
        <w:rPr>
          <w:sz w:val="24"/>
          <w:szCs w:val="24"/>
          <w:lang w:val="en-IN"/>
        </w:rPr>
        <w:t>(</w:t>
      </w:r>
      <w:proofErr w:type="spellStart"/>
      <w:r w:rsidRPr="0085092E">
        <w:rPr>
          <w:sz w:val="24"/>
          <w:szCs w:val="24"/>
          <w:lang w:val="en-IN"/>
        </w:rPr>
        <w:t>ExternalApi.class</w:t>
      </w:r>
      <w:proofErr w:type="spellEnd"/>
      <w:r w:rsidRPr="0085092E">
        <w:rPr>
          <w:sz w:val="24"/>
          <w:szCs w:val="24"/>
          <w:lang w:val="en-IN"/>
        </w:rPr>
        <w:t>);</w:t>
      </w:r>
      <w:r w:rsidRPr="0085092E">
        <w:rPr>
          <w:sz w:val="24"/>
          <w:szCs w:val="24"/>
          <w:lang w:val="en-IN"/>
        </w:rPr>
        <w:br/>
      </w:r>
      <w:r w:rsidRPr="0085092E">
        <w:rPr>
          <w:sz w:val="24"/>
          <w:szCs w:val="24"/>
          <w:lang w:val="en-IN"/>
        </w:rPr>
        <w:br/>
        <w:t xml:space="preserve">        // Step 2: Call the method with specific arguments (mocked call)</w:t>
      </w:r>
      <w:r w:rsidRPr="0085092E">
        <w:rPr>
          <w:sz w:val="24"/>
          <w:szCs w:val="24"/>
          <w:lang w:val="en-IN"/>
        </w:rPr>
        <w:br/>
        <w:t xml:space="preserve">        </w:t>
      </w:r>
      <w:proofErr w:type="spellStart"/>
      <w:r w:rsidRPr="0085092E">
        <w:rPr>
          <w:sz w:val="24"/>
          <w:szCs w:val="24"/>
          <w:lang w:val="en-IN"/>
        </w:rPr>
        <w:t>MyService</w:t>
      </w:r>
      <w:proofErr w:type="spellEnd"/>
      <w:r w:rsidRPr="0085092E">
        <w:rPr>
          <w:sz w:val="24"/>
          <w:szCs w:val="24"/>
          <w:lang w:val="en-IN"/>
        </w:rPr>
        <w:t xml:space="preserve"> service = new </w:t>
      </w:r>
      <w:proofErr w:type="spellStart"/>
      <w:r w:rsidRPr="0085092E">
        <w:rPr>
          <w:sz w:val="24"/>
          <w:szCs w:val="24"/>
          <w:lang w:val="en-IN"/>
        </w:rPr>
        <w:t>MyService</w:t>
      </w:r>
      <w:proofErr w:type="spellEnd"/>
      <w:r w:rsidRPr="0085092E">
        <w:rPr>
          <w:sz w:val="24"/>
          <w:szCs w:val="24"/>
          <w:lang w:val="en-IN"/>
        </w:rPr>
        <w:t>(</w:t>
      </w:r>
      <w:proofErr w:type="spellStart"/>
      <w:r w:rsidRPr="0085092E">
        <w:rPr>
          <w:sz w:val="24"/>
          <w:szCs w:val="24"/>
          <w:lang w:val="en-IN"/>
        </w:rPr>
        <w:t>mockApi</w:t>
      </w:r>
      <w:proofErr w:type="spellEnd"/>
      <w:r w:rsidRPr="0085092E">
        <w:rPr>
          <w:sz w:val="24"/>
          <w:szCs w:val="24"/>
          <w:lang w:val="en-IN"/>
        </w:rPr>
        <w:t>);</w:t>
      </w:r>
      <w:r w:rsidRPr="0085092E">
        <w:rPr>
          <w:sz w:val="24"/>
          <w:szCs w:val="24"/>
          <w:lang w:val="en-IN"/>
        </w:rPr>
        <w:br/>
        <w:t xml:space="preserve">        </w:t>
      </w:r>
      <w:proofErr w:type="spellStart"/>
      <w:r w:rsidRPr="0085092E">
        <w:rPr>
          <w:sz w:val="24"/>
          <w:szCs w:val="24"/>
          <w:lang w:val="en-IN"/>
        </w:rPr>
        <w:t>service.fetchData</w:t>
      </w:r>
      <w:proofErr w:type="spellEnd"/>
      <w:r w:rsidRPr="0085092E">
        <w:rPr>
          <w:sz w:val="24"/>
          <w:szCs w:val="24"/>
          <w:lang w:val="en-IN"/>
        </w:rPr>
        <w:t>();</w:t>
      </w:r>
      <w:r w:rsidRPr="0085092E">
        <w:rPr>
          <w:sz w:val="24"/>
          <w:szCs w:val="24"/>
          <w:lang w:val="en-IN"/>
        </w:rPr>
        <w:br/>
      </w:r>
      <w:r w:rsidRPr="0085092E">
        <w:rPr>
          <w:sz w:val="24"/>
          <w:szCs w:val="24"/>
          <w:lang w:val="en-IN"/>
        </w:rPr>
        <w:br/>
        <w:t xml:space="preserve">        // Step 3: Verify the interaction</w:t>
      </w:r>
      <w:r w:rsidRPr="0085092E">
        <w:rPr>
          <w:sz w:val="24"/>
          <w:szCs w:val="24"/>
          <w:lang w:val="en-IN"/>
        </w:rPr>
        <w:br/>
        <w:t xml:space="preserve">        </w:t>
      </w:r>
      <w:r w:rsidRPr="0085092E">
        <w:rPr>
          <w:i/>
          <w:iCs/>
          <w:sz w:val="24"/>
          <w:szCs w:val="24"/>
          <w:lang w:val="en-IN"/>
        </w:rPr>
        <w:t>verify</w:t>
      </w:r>
      <w:r w:rsidRPr="0085092E">
        <w:rPr>
          <w:sz w:val="24"/>
          <w:szCs w:val="24"/>
          <w:lang w:val="en-IN"/>
        </w:rPr>
        <w:t>(</w:t>
      </w:r>
      <w:proofErr w:type="spellStart"/>
      <w:r w:rsidRPr="0085092E">
        <w:rPr>
          <w:sz w:val="24"/>
          <w:szCs w:val="24"/>
          <w:lang w:val="en-IN"/>
        </w:rPr>
        <w:t>mockApi</w:t>
      </w:r>
      <w:proofErr w:type="spellEnd"/>
      <w:r w:rsidRPr="0085092E">
        <w:rPr>
          <w:sz w:val="24"/>
          <w:szCs w:val="24"/>
          <w:lang w:val="en-IN"/>
        </w:rPr>
        <w:t>).</w:t>
      </w:r>
      <w:proofErr w:type="spellStart"/>
      <w:r w:rsidRPr="0085092E">
        <w:rPr>
          <w:sz w:val="24"/>
          <w:szCs w:val="24"/>
          <w:lang w:val="en-IN"/>
        </w:rPr>
        <w:t>getData</w:t>
      </w:r>
      <w:proofErr w:type="spellEnd"/>
      <w:r w:rsidRPr="0085092E">
        <w:rPr>
          <w:sz w:val="24"/>
          <w:szCs w:val="24"/>
          <w:lang w:val="en-IN"/>
        </w:rPr>
        <w:t xml:space="preserve">();  // this checks if </w:t>
      </w:r>
      <w:proofErr w:type="spellStart"/>
      <w:r w:rsidRPr="0085092E">
        <w:rPr>
          <w:sz w:val="24"/>
          <w:szCs w:val="24"/>
          <w:lang w:val="en-IN"/>
        </w:rPr>
        <w:t>getData</w:t>
      </w:r>
      <w:proofErr w:type="spellEnd"/>
      <w:r w:rsidRPr="0085092E">
        <w:rPr>
          <w:sz w:val="24"/>
          <w:szCs w:val="24"/>
          <w:lang w:val="en-IN"/>
        </w:rPr>
        <w:t xml:space="preserve">() was called on </w:t>
      </w:r>
      <w:proofErr w:type="spellStart"/>
      <w:r w:rsidRPr="0085092E">
        <w:rPr>
          <w:sz w:val="24"/>
          <w:szCs w:val="24"/>
          <w:lang w:val="en-IN"/>
        </w:rPr>
        <w:t>mockApi</w:t>
      </w:r>
      <w:proofErr w:type="spellEnd"/>
      <w:r w:rsidRPr="0085092E">
        <w:rPr>
          <w:sz w:val="24"/>
          <w:szCs w:val="24"/>
          <w:lang w:val="en-IN"/>
        </w:rPr>
        <w:br/>
        <w:t xml:space="preserve">    }</w:t>
      </w:r>
      <w:r w:rsidRPr="0085092E">
        <w:rPr>
          <w:sz w:val="24"/>
          <w:szCs w:val="24"/>
          <w:lang w:val="en-IN"/>
        </w:rPr>
        <w:br/>
        <w:t>}</w:t>
      </w:r>
    </w:p>
    <w:p w14:paraId="63C913C4" w14:textId="77777777" w:rsidR="0085092E" w:rsidRDefault="0085092E" w:rsidP="0085092E">
      <w:pPr>
        <w:rPr>
          <w:sz w:val="24"/>
          <w:szCs w:val="24"/>
          <w:lang w:val="en-IN"/>
        </w:rPr>
      </w:pPr>
    </w:p>
    <w:p w14:paraId="3B934030" w14:textId="7EF707FB" w:rsidR="0085092E" w:rsidRDefault="0085092E" w:rsidP="0085092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Output </w:t>
      </w:r>
    </w:p>
    <w:p w14:paraId="46EC86BB" w14:textId="4CD5C940" w:rsidR="0085092E" w:rsidRPr="0085092E" w:rsidRDefault="003517AF" w:rsidP="0085092E">
      <w:pPr>
        <w:rPr>
          <w:sz w:val="24"/>
          <w:szCs w:val="24"/>
          <w:lang w:val="en-IN"/>
        </w:rPr>
      </w:pPr>
      <w:r w:rsidRPr="003517AF">
        <w:rPr>
          <w:noProof/>
          <w:sz w:val="24"/>
          <w:szCs w:val="24"/>
          <w:lang w:val="en-IN"/>
        </w:rPr>
        <w:drawing>
          <wp:inline distT="0" distB="0" distL="0" distR="0" wp14:anchorId="40967D35" wp14:editId="1FF50069">
            <wp:extent cx="5486400" cy="1583690"/>
            <wp:effectExtent l="0" t="0" r="0" b="0"/>
            <wp:docPr id="49081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10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43A5" w14:textId="77777777" w:rsidR="0085092E" w:rsidRPr="0085092E" w:rsidRDefault="0085092E">
      <w:pPr>
        <w:rPr>
          <w:sz w:val="24"/>
          <w:szCs w:val="24"/>
        </w:rPr>
      </w:pPr>
    </w:p>
    <w:sectPr w:rsidR="0085092E" w:rsidRPr="008509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750453">
    <w:abstractNumId w:val="8"/>
  </w:num>
  <w:num w:numId="2" w16cid:durableId="1999722140">
    <w:abstractNumId w:val="6"/>
  </w:num>
  <w:num w:numId="3" w16cid:durableId="704983218">
    <w:abstractNumId w:val="5"/>
  </w:num>
  <w:num w:numId="4" w16cid:durableId="951785600">
    <w:abstractNumId w:val="4"/>
  </w:num>
  <w:num w:numId="5" w16cid:durableId="915550253">
    <w:abstractNumId w:val="7"/>
  </w:num>
  <w:num w:numId="6" w16cid:durableId="1210727677">
    <w:abstractNumId w:val="3"/>
  </w:num>
  <w:num w:numId="7" w16cid:durableId="731394464">
    <w:abstractNumId w:val="2"/>
  </w:num>
  <w:num w:numId="8" w16cid:durableId="1596597226">
    <w:abstractNumId w:val="1"/>
  </w:num>
  <w:num w:numId="9" w16cid:durableId="3423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377"/>
    <w:rsid w:val="00034616"/>
    <w:rsid w:val="0006063C"/>
    <w:rsid w:val="00133B20"/>
    <w:rsid w:val="0015074B"/>
    <w:rsid w:val="0029639D"/>
    <w:rsid w:val="00326F90"/>
    <w:rsid w:val="003517AF"/>
    <w:rsid w:val="003D6F81"/>
    <w:rsid w:val="0085092E"/>
    <w:rsid w:val="00A318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0FECA"/>
  <w14:defaultImageDpi w14:val="300"/>
  <w15:docId w15:val="{2DDA3C97-F76D-4FD1-B359-EFA517FE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meharpramod90@email.com</cp:lastModifiedBy>
  <cp:revision>5</cp:revision>
  <dcterms:created xsi:type="dcterms:W3CDTF">2013-12-23T23:15:00Z</dcterms:created>
  <dcterms:modified xsi:type="dcterms:W3CDTF">2025-06-29T10:21:00Z</dcterms:modified>
  <cp:category/>
</cp:coreProperties>
</file>