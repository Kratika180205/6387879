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306C9" w14:textId="457D9F37" w:rsidR="006F0735" w:rsidRDefault="006F0735" w:rsidP="006F0735">
      <w:pPr>
        <w:rPr>
          <w:b/>
          <w:bCs/>
          <w:sz w:val="28"/>
          <w:szCs w:val="28"/>
        </w:rPr>
      </w:pPr>
      <w:r w:rsidRPr="006F0735">
        <w:rPr>
          <w:b/>
          <w:bCs/>
          <w:sz w:val="28"/>
          <w:szCs w:val="28"/>
        </w:rPr>
        <w:t xml:space="preserve">Ques </w:t>
      </w:r>
      <w:proofErr w:type="gramStart"/>
      <w:r w:rsidRPr="006F0735">
        <w:rPr>
          <w:b/>
          <w:bCs/>
          <w:sz w:val="28"/>
          <w:szCs w:val="28"/>
        </w:rPr>
        <w:t>1 :</w:t>
      </w:r>
      <w:proofErr w:type="gramEnd"/>
      <w:r w:rsidRPr="006F0735">
        <w:rPr>
          <w:b/>
          <w:bCs/>
          <w:sz w:val="28"/>
          <w:szCs w:val="28"/>
        </w:rPr>
        <w:t xml:space="preserve"> Control Structures</w:t>
      </w:r>
    </w:p>
    <w:p w14:paraId="39CCE6F5" w14:textId="77777777" w:rsidR="006F0735" w:rsidRPr="006F0735" w:rsidRDefault="006F0735" w:rsidP="006F0735">
      <w:pPr>
        <w:rPr>
          <w:b/>
          <w:bCs/>
          <w:sz w:val="28"/>
          <w:szCs w:val="28"/>
        </w:rPr>
      </w:pPr>
    </w:p>
    <w:p w14:paraId="486AA8B0" w14:textId="50430AD2" w:rsidR="002C4BCF" w:rsidRPr="006F0735" w:rsidRDefault="00000000" w:rsidP="006F0735">
      <w:pPr>
        <w:rPr>
          <w:sz w:val="24"/>
          <w:szCs w:val="24"/>
        </w:rPr>
      </w:pPr>
      <w:r w:rsidRPr="006F0735">
        <w:rPr>
          <w:sz w:val="24"/>
          <w:szCs w:val="24"/>
        </w:rPr>
        <w:t>Scenario 1: Interest Rate Discount for Seniors</w:t>
      </w:r>
    </w:p>
    <w:p w14:paraId="3ED63C15" w14:textId="77777777" w:rsidR="002C4BCF" w:rsidRPr="006F0735" w:rsidRDefault="00000000" w:rsidP="006F0735">
      <w:pPr>
        <w:rPr>
          <w:sz w:val="24"/>
          <w:szCs w:val="24"/>
        </w:rPr>
      </w:pPr>
      <w:r w:rsidRPr="006F0735">
        <w:rPr>
          <w:sz w:val="24"/>
          <w:szCs w:val="24"/>
        </w:rPr>
        <w:t>Objective:</w:t>
      </w:r>
    </w:p>
    <w:p w14:paraId="3BCBCACB" w14:textId="77777777" w:rsidR="002C4BCF" w:rsidRPr="006F0735" w:rsidRDefault="00000000">
      <w:pPr>
        <w:rPr>
          <w:sz w:val="24"/>
          <w:szCs w:val="24"/>
        </w:rPr>
      </w:pPr>
      <w:r w:rsidRPr="006F0735">
        <w:rPr>
          <w:sz w:val="24"/>
          <w:szCs w:val="24"/>
        </w:rPr>
        <w:t>Apply a 1% interest rate discount for customers aged over 60.</w:t>
      </w:r>
    </w:p>
    <w:p w14:paraId="142FAD6F" w14:textId="77777777" w:rsidR="002C4BCF" w:rsidRPr="006F0735" w:rsidRDefault="00000000" w:rsidP="006F0735">
      <w:pPr>
        <w:rPr>
          <w:sz w:val="24"/>
          <w:szCs w:val="24"/>
        </w:rPr>
      </w:pPr>
      <w:r w:rsidRPr="006F0735">
        <w:rPr>
          <w:sz w:val="24"/>
          <w:szCs w:val="24"/>
        </w:rPr>
        <w:t>PL/SQL Code:</w:t>
      </w:r>
    </w:p>
    <w:p w14:paraId="041D2D15" w14:textId="77777777" w:rsidR="002C4BCF" w:rsidRPr="006F0735" w:rsidRDefault="00000000">
      <w:pPr>
        <w:rPr>
          <w:sz w:val="24"/>
          <w:szCs w:val="24"/>
        </w:rPr>
      </w:pPr>
      <w:r w:rsidRPr="006F0735">
        <w:rPr>
          <w:sz w:val="24"/>
          <w:szCs w:val="24"/>
        </w:rPr>
        <w:t>BEGIN</w:t>
      </w:r>
      <w:r w:rsidRPr="006F0735">
        <w:rPr>
          <w:sz w:val="24"/>
          <w:szCs w:val="24"/>
        </w:rPr>
        <w:br/>
        <w:t xml:space="preserve">    FOR cust IN (</w:t>
      </w:r>
      <w:r w:rsidRPr="006F0735">
        <w:rPr>
          <w:sz w:val="24"/>
          <w:szCs w:val="24"/>
        </w:rPr>
        <w:br/>
        <w:t xml:space="preserve">        SELECT customer_id, interest_rate</w:t>
      </w:r>
      <w:r w:rsidRPr="006F0735">
        <w:rPr>
          <w:sz w:val="24"/>
          <w:szCs w:val="24"/>
        </w:rPr>
        <w:br/>
        <w:t xml:space="preserve">        FROM my_customers</w:t>
      </w:r>
      <w:r w:rsidRPr="006F0735">
        <w:rPr>
          <w:sz w:val="24"/>
          <w:szCs w:val="24"/>
        </w:rPr>
        <w:br/>
        <w:t xml:space="preserve">        WHERE age &gt; 60</w:t>
      </w:r>
      <w:r w:rsidRPr="006F0735">
        <w:rPr>
          <w:sz w:val="24"/>
          <w:szCs w:val="24"/>
        </w:rPr>
        <w:br/>
        <w:t xml:space="preserve">  </w:t>
      </w:r>
      <w:proofErr w:type="gramStart"/>
      <w:r w:rsidRPr="006F0735">
        <w:rPr>
          <w:sz w:val="24"/>
          <w:szCs w:val="24"/>
        </w:rPr>
        <w:t xml:space="preserve">  )</w:t>
      </w:r>
      <w:proofErr w:type="gramEnd"/>
      <w:r w:rsidRPr="006F0735">
        <w:rPr>
          <w:sz w:val="24"/>
          <w:szCs w:val="24"/>
        </w:rPr>
        <w:t xml:space="preserve"> LOOP</w:t>
      </w:r>
      <w:r w:rsidRPr="006F0735">
        <w:rPr>
          <w:sz w:val="24"/>
          <w:szCs w:val="24"/>
        </w:rPr>
        <w:br/>
        <w:t xml:space="preserve">        UPDATE my_customers</w:t>
      </w:r>
      <w:r w:rsidRPr="006F0735">
        <w:rPr>
          <w:sz w:val="24"/>
          <w:szCs w:val="24"/>
        </w:rPr>
        <w:br/>
        <w:t xml:space="preserve">        SET interest_rate = interest_rate - 1</w:t>
      </w:r>
      <w:r w:rsidRPr="006F0735">
        <w:rPr>
          <w:sz w:val="24"/>
          <w:szCs w:val="24"/>
        </w:rPr>
        <w:br/>
        <w:t xml:space="preserve">        WHERE customer_id = </w:t>
      </w:r>
      <w:proofErr w:type="gramStart"/>
      <w:r w:rsidRPr="006F0735">
        <w:rPr>
          <w:sz w:val="24"/>
          <w:szCs w:val="24"/>
        </w:rPr>
        <w:t>cust.customer</w:t>
      </w:r>
      <w:proofErr w:type="gramEnd"/>
      <w:r w:rsidRPr="006F0735">
        <w:rPr>
          <w:sz w:val="24"/>
          <w:szCs w:val="24"/>
        </w:rPr>
        <w:t>_id;</w:t>
      </w:r>
      <w:r w:rsidRPr="006F0735">
        <w:rPr>
          <w:sz w:val="24"/>
          <w:szCs w:val="24"/>
        </w:rPr>
        <w:br/>
        <w:t xml:space="preserve">    END LOOP;</w:t>
      </w:r>
      <w:r w:rsidRPr="006F0735">
        <w:rPr>
          <w:sz w:val="24"/>
          <w:szCs w:val="24"/>
        </w:rPr>
        <w:br/>
        <w:t>END;</w:t>
      </w:r>
    </w:p>
    <w:p w14:paraId="6E57231E" w14:textId="77777777" w:rsidR="002C4BCF" w:rsidRPr="006F0735" w:rsidRDefault="00000000" w:rsidP="006F0735">
      <w:pPr>
        <w:rPr>
          <w:sz w:val="24"/>
          <w:szCs w:val="24"/>
        </w:rPr>
      </w:pPr>
      <w:r w:rsidRPr="006F0735">
        <w:rPr>
          <w:sz w:val="24"/>
          <w:szCs w:val="24"/>
        </w:rPr>
        <w:t>Sample Output:</w:t>
      </w:r>
    </w:p>
    <w:p w14:paraId="1A6B1918" w14:textId="2E938DDC" w:rsidR="002C4BCF" w:rsidRPr="006F0735" w:rsidRDefault="00000000" w:rsidP="006F0735">
      <w:pPr>
        <w:rPr>
          <w:sz w:val="24"/>
          <w:szCs w:val="24"/>
        </w:rPr>
      </w:pPr>
      <w:r>
        <w:t xml:space="preserve">SELECT name, age, </w:t>
      </w:r>
      <w:proofErr w:type="spellStart"/>
      <w:r>
        <w:t>interest_rate</w:t>
      </w:r>
      <w:proofErr w:type="spellEnd"/>
      <w:r>
        <w:br/>
        <w:t>FROM my_customers</w:t>
      </w:r>
      <w:r>
        <w:br/>
        <w:t>WHERE age &gt; 60;</w:t>
      </w:r>
      <w:r>
        <w:br/>
      </w:r>
      <w:r>
        <w:br/>
      </w:r>
      <w:proofErr w:type="gramStart"/>
      <w:r w:rsidR="006F0735" w:rsidRPr="006F0735">
        <w:rPr>
          <w:sz w:val="24"/>
          <w:szCs w:val="24"/>
        </w:rPr>
        <w:t>Output :</w:t>
      </w:r>
      <w:proofErr w:type="gramEnd"/>
      <w:r w:rsidR="006F0735" w:rsidRPr="006F0735">
        <w:rPr>
          <w:sz w:val="24"/>
          <w:szCs w:val="24"/>
        </w:rPr>
        <w:t xml:space="preserve"> </w:t>
      </w:r>
    </w:p>
    <w:p w14:paraId="7CD9EB77" w14:textId="563C77BB" w:rsidR="006F0735" w:rsidRDefault="006F0735" w:rsidP="006F0735">
      <w:r w:rsidRPr="006F0735">
        <w:drawing>
          <wp:inline distT="0" distB="0" distL="0" distR="0" wp14:anchorId="68CA36B8" wp14:editId="30A21F5D">
            <wp:extent cx="3562847" cy="1810003"/>
            <wp:effectExtent l="0" t="0" r="0" b="0"/>
            <wp:docPr id="138747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75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CDAC" w14:textId="77777777" w:rsidR="006F0735" w:rsidRDefault="006F0735" w:rsidP="006F0735"/>
    <w:p w14:paraId="5271A5B9" w14:textId="04C52990" w:rsidR="002C4BCF" w:rsidRPr="006F0735" w:rsidRDefault="00000000" w:rsidP="006F0735">
      <w:pPr>
        <w:rPr>
          <w:sz w:val="24"/>
          <w:szCs w:val="24"/>
        </w:rPr>
      </w:pPr>
      <w:r>
        <w:br w:type="page"/>
      </w:r>
      <w:r w:rsidRPr="006F0735">
        <w:rPr>
          <w:sz w:val="24"/>
          <w:szCs w:val="24"/>
        </w:rPr>
        <w:lastRenderedPageBreak/>
        <w:t>Scenario 2: Promote to VIP Based on Balance</w:t>
      </w:r>
    </w:p>
    <w:p w14:paraId="6CEF871E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Objective:</w:t>
      </w:r>
    </w:p>
    <w:p w14:paraId="3C1F6CBB" w14:textId="77777777" w:rsidR="002C4BCF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t>Set ISVIP = 'Y' for customers with balance over $10,000.</w:t>
      </w:r>
    </w:p>
    <w:p w14:paraId="1C9B0BE4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PL/SQL Code:</w:t>
      </w:r>
    </w:p>
    <w:p w14:paraId="0323E806" w14:textId="77777777" w:rsidR="002C4BCF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t>BEGIN</w:t>
      </w:r>
      <w:r w:rsidRPr="00356D51">
        <w:rPr>
          <w:sz w:val="24"/>
          <w:szCs w:val="24"/>
        </w:rPr>
        <w:br/>
        <w:t xml:space="preserve">    FOR cust IN (</w:t>
      </w:r>
      <w:r w:rsidRPr="00356D51">
        <w:rPr>
          <w:sz w:val="24"/>
          <w:szCs w:val="24"/>
        </w:rPr>
        <w:br/>
        <w:t xml:space="preserve">        SELECT customer_id</w:t>
      </w:r>
      <w:r w:rsidRPr="00356D51">
        <w:rPr>
          <w:sz w:val="24"/>
          <w:szCs w:val="24"/>
        </w:rPr>
        <w:br/>
        <w:t xml:space="preserve">        FROM my_customers</w:t>
      </w:r>
      <w:r w:rsidRPr="00356D51">
        <w:rPr>
          <w:sz w:val="24"/>
          <w:szCs w:val="24"/>
        </w:rPr>
        <w:br/>
        <w:t xml:space="preserve">        WHERE balance &gt; 10000</w:t>
      </w:r>
      <w:r w:rsidRPr="00356D51">
        <w:rPr>
          <w:sz w:val="24"/>
          <w:szCs w:val="24"/>
        </w:rPr>
        <w:br/>
        <w:t xml:space="preserve">  </w:t>
      </w:r>
      <w:proofErr w:type="gramStart"/>
      <w:r w:rsidRPr="00356D51">
        <w:rPr>
          <w:sz w:val="24"/>
          <w:szCs w:val="24"/>
        </w:rPr>
        <w:t xml:space="preserve">  )</w:t>
      </w:r>
      <w:proofErr w:type="gramEnd"/>
      <w:r w:rsidRPr="00356D51">
        <w:rPr>
          <w:sz w:val="24"/>
          <w:szCs w:val="24"/>
        </w:rPr>
        <w:t xml:space="preserve"> LOOP</w:t>
      </w:r>
      <w:r w:rsidRPr="00356D51">
        <w:rPr>
          <w:sz w:val="24"/>
          <w:szCs w:val="24"/>
        </w:rPr>
        <w:br/>
        <w:t xml:space="preserve">        UPDATE my_customers</w:t>
      </w:r>
      <w:r w:rsidRPr="00356D51">
        <w:rPr>
          <w:sz w:val="24"/>
          <w:szCs w:val="24"/>
        </w:rPr>
        <w:br/>
        <w:t xml:space="preserve">        SET isvip = 'Y'</w:t>
      </w:r>
      <w:r w:rsidRPr="00356D51">
        <w:rPr>
          <w:sz w:val="24"/>
          <w:szCs w:val="24"/>
        </w:rPr>
        <w:br/>
        <w:t xml:space="preserve">        WHERE customer_id = </w:t>
      </w:r>
      <w:proofErr w:type="gramStart"/>
      <w:r w:rsidRPr="00356D51">
        <w:rPr>
          <w:sz w:val="24"/>
          <w:szCs w:val="24"/>
        </w:rPr>
        <w:t>cust.customer</w:t>
      </w:r>
      <w:proofErr w:type="gramEnd"/>
      <w:r w:rsidRPr="00356D51">
        <w:rPr>
          <w:sz w:val="24"/>
          <w:szCs w:val="24"/>
        </w:rPr>
        <w:t>_id;</w:t>
      </w:r>
      <w:r w:rsidRPr="00356D51">
        <w:rPr>
          <w:sz w:val="24"/>
          <w:szCs w:val="24"/>
        </w:rPr>
        <w:br/>
        <w:t xml:space="preserve">    END LOOP;</w:t>
      </w:r>
      <w:r w:rsidRPr="00356D51">
        <w:rPr>
          <w:sz w:val="24"/>
          <w:szCs w:val="24"/>
        </w:rPr>
        <w:br/>
        <w:t>END;</w:t>
      </w:r>
    </w:p>
    <w:p w14:paraId="1388D884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Sample Output:</w:t>
      </w:r>
    </w:p>
    <w:p w14:paraId="5C1A196D" w14:textId="77777777" w:rsid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 xml:space="preserve">SELECT name, balance, </w:t>
      </w:r>
      <w:proofErr w:type="spellStart"/>
      <w:r w:rsidRPr="00356D51">
        <w:rPr>
          <w:sz w:val="24"/>
          <w:szCs w:val="24"/>
        </w:rPr>
        <w:t>isvip</w:t>
      </w:r>
      <w:proofErr w:type="spellEnd"/>
      <w:r w:rsidRPr="00356D51">
        <w:rPr>
          <w:sz w:val="24"/>
          <w:szCs w:val="24"/>
        </w:rPr>
        <w:br/>
        <w:t xml:space="preserve">FROM </w:t>
      </w:r>
      <w:proofErr w:type="spellStart"/>
      <w:r w:rsidRPr="00356D51">
        <w:rPr>
          <w:sz w:val="24"/>
          <w:szCs w:val="24"/>
        </w:rPr>
        <w:t>my_customers</w:t>
      </w:r>
      <w:proofErr w:type="spellEnd"/>
      <w:r w:rsidRPr="00356D51">
        <w:rPr>
          <w:sz w:val="24"/>
          <w:szCs w:val="24"/>
        </w:rPr>
        <w:br/>
        <w:t xml:space="preserve">WHERE </w:t>
      </w:r>
      <w:proofErr w:type="spellStart"/>
      <w:r w:rsidRPr="00356D51">
        <w:rPr>
          <w:sz w:val="24"/>
          <w:szCs w:val="24"/>
        </w:rPr>
        <w:t>isvip</w:t>
      </w:r>
      <w:proofErr w:type="spellEnd"/>
      <w:r w:rsidRPr="00356D51">
        <w:rPr>
          <w:sz w:val="24"/>
          <w:szCs w:val="24"/>
        </w:rPr>
        <w:t xml:space="preserve"> = 'Y';</w:t>
      </w:r>
      <w:r w:rsidRPr="00356D51">
        <w:rPr>
          <w:sz w:val="24"/>
          <w:szCs w:val="24"/>
        </w:rPr>
        <w:br/>
      </w:r>
      <w:r>
        <w:br/>
      </w:r>
      <w:r w:rsidRPr="00356D51">
        <w:rPr>
          <w:sz w:val="24"/>
          <w:szCs w:val="24"/>
        </w:rPr>
        <w:t xml:space="preserve"> Output:</w:t>
      </w:r>
    </w:p>
    <w:p w14:paraId="51B0621F" w14:textId="51A990D0" w:rsidR="002C4BCF" w:rsidRDefault="00356D51" w:rsidP="00356D51">
      <w:r w:rsidRPr="00356D51">
        <w:drawing>
          <wp:inline distT="0" distB="0" distL="0" distR="0" wp14:anchorId="71256582" wp14:editId="42B42649">
            <wp:extent cx="3372321" cy="1876687"/>
            <wp:effectExtent l="0" t="0" r="0" b="9525"/>
            <wp:docPr id="9377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3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56D51">
        <w:br/>
      </w:r>
    </w:p>
    <w:p w14:paraId="76B12370" w14:textId="77777777" w:rsidR="002C4BCF" w:rsidRDefault="00000000">
      <w:r>
        <w:br w:type="page"/>
      </w:r>
    </w:p>
    <w:p w14:paraId="04A97A46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lastRenderedPageBreak/>
        <w:t>Scenario 3: Loan Reminder Messages</w:t>
      </w:r>
    </w:p>
    <w:p w14:paraId="74C48932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Objective:</w:t>
      </w:r>
    </w:p>
    <w:p w14:paraId="32D04517" w14:textId="77777777" w:rsidR="002C4BCF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t>Send reminder messages for loans due within the next 30 days.</w:t>
      </w:r>
    </w:p>
    <w:p w14:paraId="7AF75BFE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PL/SQL Code:</w:t>
      </w:r>
    </w:p>
    <w:p w14:paraId="6D443421" w14:textId="77777777" w:rsidR="00356D51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BEGIN</w:t>
      </w:r>
      <w:r w:rsidRPr="00356D51">
        <w:rPr>
          <w:sz w:val="24"/>
          <w:szCs w:val="24"/>
        </w:rPr>
        <w:br/>
        <w:t xml:space="preserve">  FOR </w:t>
      </w:r>
      <w:proofErr w:type="spellStart"/>
      <w:r w:rsidRPr="00356D51">
        <w:rPr>
          <w:sz w:val="24"/>
          <w:szCs w:val="24"/>
        </w:rPr>
        <w:t>loan_rec</w:t>
      </w:r>
      <w:proofErr w:type="spellEnd"/>
      <w:r w:rsidRPr="00356D51">
        <w:rPr>
          <w:sz w:val="24"/>
          <w:szCs w:val="24"/>
        </w:rPr>
        <w:t xml:space="preserve"> IN (</w:t>
      </w:r>
      <w:r w:rsidRPr="00356D51">
        <w:rPr>
          <w:sz w:val="24"/>
          <w:szCs w:val="24"/>
        </w:rPr>
        <w:br/>
        <w:t xml:space="preserve">    SELECT </w:t>
      </w:r>
      <w:proofErr w:type="spellStart"/>
      <w:r w:rsidRPr="00356D51">
        <w:rPr>
          <w:sz w:val="24"/>
          <w:szCs w:val="24"/>
        </w:rPr>
        <w:t>loan_id</w:t>
      </w:r>
      <w:proofErr w:type="spellEnd"/>
      <w:r w:rsidRPr="00356D51">
        <w:rPr>
          <w:sz w:val="24"/>
          <w:szCs w:val="24"/>
        </w:rPr>
        <w:t xml:space="preserve">, </w:t>
      </w:r>
      <w:proofErr w:type="spellStart"/>
      <w:r w:rsidRPr="00356D51">
        <w:rPr>
          <w:sz w:val="24"/>
          <w:szCs w:val="24"/>
        </w:rPr>
        <w:t>customer_id</w:t>
      </w:r>
      <w:proofErr w:type="spellEnd"/>
      <w:r w:rsidRPr="00356D51">
        <w:rPr>
          <w:sz w:val="24"/>
          <w:szCs w:val="24"/>
        </w:rPr>
        <w:t xml:space="preserve">, </w:t>
      </w:r>
      <w:proofErr w:type="spellStart"/>
      <w:r w:rsidRPr="00356D51">
        <w:rPr>
          <w:sz w:val="24"/>
          <w:szCs w:val="24"/>
        </w:rPr>
        <w:t>due_date</w:t>
      </w:r>
      <w:proofErr w:type="spellEnd"/>
      <w:r w:rsidRPr="00356D51">
        <w:rPr>
          <w:sz w:val="24"/>
          <w:szCs w:val="24"/>
        </w:rPr>
        <w:br/>
        <w:t xml:space="preserve">    FROM loans</w:t>
      </w:r>
      <w:r w:rsidRPr="00356D51">
        <w:rPr>
          <w:sz w:val="24"/>
          <w:szCs w:val="24"/>
        </w:rPr>
        <w:br/>
        <w:t xml:space="preserve">    WHERE </w:t>
      </w:r>
      <w:proofErr w:type="spellStart"/>
      <w:r w:rsidRPr="00356D51">
        <w:rPr>
          <w:sz w:val="24"/>
          <w:szCs w:val="24"/>
        </w:rPr>
        <w:t>due_date</w:t>
      </w:r>
      <w:proofErr w:type="spellEnd"/>
      <w:r w:rsidRPr="00356D51">
        <w:rPr>
          <w:sz w:val="24"/>
          <w:szCs w:val="24"/>
        </w:rPr>
        <w:t xml:space="preserve"> BETWEEN SYSDATE AND SYSDATE + 30</w:t>
      </w:r>
      <w:r w:rsidRPr="00356D51">
        <w:rPr>
          <w:sz w:val="24"/>
          <w:szCs w:val="24"/>
        </w:rPr>
        <w:br/>
        <w:t xml:space="preserve">  ) LOOP</w:t>
      </w:r>
      <w:r w:rsidRPr="00356D51">
        <w:rPr>
          <w:sz w:val="24"/>
          <w:szCs w:val="24"/>
        </w:rPr>
        <w:br/>
        <w:t xml:space="preserve">    DBMS_OUTPUT.PUT_LINE('Reminder: Loan ID ' || </w:t>
      </w:r>
      <w:proofErr w:type="spellStart"/>
      <w:r w:rsidRPr="00356D51">
        <w:rPr>
          <w:sz w:val="24"/>
          <w:szCs w:val="24"/>
        </w:rPr>
        <w:t>loan_rec.loan_id</w:t>
      </w:r>
      <w:proofErr w:type="spellEnd"/>
      <w:r w:rsidRPr="00356D51">
        <w:rPr>
          <w:sz w:val="24"/>
          <w:szCs w:val="24"/>
        </w:rPr>
        <w:t xml:space="preserve"> ||</w:t>
      </w:r>
      <w:r w:rsidRPr="00356D51">
        <w:rPr>
          <w:sz w:val="24"/>
          <w:szCs w:val="24"/>
        </w:rPr>
        <w:br/>
        <w:t xml:space="preserve">                         ' for Customer ID ' || </w:t>
      </w:r>
      <w:proofErr w:type="spellStart"/>
      <w:r w:rsidRPr="00356D51">
        <w:rPr>
          <w:sz w:val="24"/>
          <w:szCs w:val="24"/>
        </w:rPr>
        <w:t>loan_rec.customer_id</w:t>
      </w:r>
      <w:proofErr w:type="spellEnd"/>
      <w:r w:rsidRPr="00356D51">
        <w:rPr>
          <w:sz w:val="24"/>
          <w:szCs w:val="24"/>
        </w:rPr>
        <w:t xml:space="preserve"> ||</w:t>
      </w:r>
      <w:r w:rsidRPr="00356D51">
        <w:rPr>
          <w:sz w:val="24"/>
          <w:szCs w:val="24"/>
        </w:rPr>
        <w:br/>
        <w:t xml:space="preserve">                         ' is due on ' || TO_CHAR(</w:t>
      </w:r>
      <w:proofErr w:type="spellStart"/>
      <w:r w:rsidRPr="00356D51">
        <w:rPr>
          <w:sz w:val="24"/>
          <w:szCs w:val="24"/>
        </w:rPr>
        <w:t>loan_rec.due_date</w:t>
      </w:r>
      <w:proofErr w:type="spellEnd"/>
      <w:r w:rsidRPr="00356D51">
        <w:rPr>
          <w:sz w:val="24"/>
          <w:szCs w:val="24"/>
        </w:rPr>
        <w:t>, 'DD-MON-YYYY'));</w:t>
      </w:r>
      <w:r w:rsidRPr="00356D51">
        <w:rPr>
          <w:sz w:val="24"/>
          <w:szCs w:val="24"/>
        </w:rPr>
        <w:br/>
        <w:t xml:space="preserve">  END LOOP;</w:t>
      </w:r>
      <w:r w:rsidRPr="00356D51">
        <w:rPr>
          <w:sz w:val="24"/>
          <w:szCs w:val="24"/>
        </w:rPr>
        <w:br/>
        <w:t>END;</w:t>
      </w:r>
    </w:p>
    <w:p w14:paraId="1FC20508" w14:textId="31C4FDAA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t>Output:</w:t>
      </w:r>
    </w:p>
    <w:p w14:paraId="5544D03C" w14:textId="08887114" w:rsidR="002C4BCF" w:rsidRDefault="00356D51">
      <w:r w:rsidRPr="00356D51">
        <w:drawing>
          <wp:inline distT="0" distB="0" distL="0" distR="0" wp14:anchorId="7566AE94" wp14:editId="418AC04B">
            <wp:extent cx="5486400" cy="970915"/>
            <wp:effectExtent l="0" t="0" r="0" b="635"/>
            <wp:docPr id="178719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BF57E6A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lastRenderedPageBreak/>
        <w:t>Appendix: Table Creation and Sample Data</w:t>
      </w:r>
    </w:p>
    <w:p w14:paraId="4937A86E" w14:textId="77777777" w:rsidR="006F0735" w:rsidRPr="006F0735" w:rsidRDefault="006F0735" w:rsidP="006F0735"/>
    <w:p w14:paraId="3C5A2591" w14:textId="695FFA6C" w:rsidR="006F0735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t xml:space="preserve">-- Table: </w:t>
      </w:r>
      <w:r w:rsidR="006F0735" w:rsidRPr="00356D51">
        <w:rPr>
          <w:sz w:val="24"/>
          <w:szCs w:val="24"/>
        </w:rPr>
        <w:t xml:space="preserve"> </w:t>
      </w:r>
      <w:r w:rsidRPr="00356D51">
        <w:rPr>
          <w:sz w:val="24"/>
          <w:szCs w:val="24"/>
        </w:rPr>
        <w:t>MY_CUSTOMERS</w:t>
      </w:r>
    </w:p>
    <w:p w14:paraId="67121DB2" w14:textId="77777777" w:rsidR="006F0735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br/>
        <w:t>CREATE TABLE MY_CUSTOMERS (</w:t>
      </w:r>
      <w:r w:rsidRPr="00356D51">
        <w:rPr>
          <w:sz w:val="24"/>
          <w:szCs w:val="24"/>
        </w:rPr>
        <w:br/>
        <w:t xml:space="preserve">    CUSTOMER_ID NUMBER,</w:t>
      </w:r>
      <w:r w:rsidRPr="00356D51">
        <w:rPr>
          <w:sz w:val="24"/>
          <w:szCs w:val="24"/>
        </w:rPr>
        <w:br/>
        <w:t xml:space="preserve">    NAME VARCHAR2(50),</w:t>
      </w:r>
      <w:r w:rsidRPr="00356D51">
        <w:rPr>
          <w:sz w:val="24"/>
          <w:szCs w:val="24"/>
        </w:rPr>
        <w:br/>
        <w:t xml:space="preserve">    AGE NUMBER,</w:t>
      </w:r>
      <w:r w:rsidRPr="00356D51">
        <w:rPr>
          <w:sz w:val="24"/>
          <w:szCs w:val="24"/>
        </w:rPr>
        <w:br/>
        <w:t xml:space="preserve">    BALANCE NUMBER,</w:t>
      </w:r>
      <w:r w:rsidRPr="00356D51">
        <w:rPr>
          <w:sz w:val="24"/>
          <w:szCs w:val="24"/>
        </w:rPr>
        <w:br/>
        <w:t xml:space="preserve">    INTEREST_RATE NUMBER,</w:t>
      </w:r>
      <w:r w:rsidRPr="00356D51">
        <w:rPr>
          <w:sz w:val="24"/>
          <w:szCs w:val="24"/>
        </w:rPr>
        <w:br/>
        <w:t xml:space="preserve">    ISVIP </w:t>
      </w:r>
      <w:proofErr w:type="gramStart"/>
      <w:r w:rsidRPr="00356D51">
        <w:rPr>
          <w:sz w:val="24"/>
          <w:szCs w:val="24"/>
        </w:rPr>
        <w:t>CHAR(</w:t>
      </w:r>
      <w:proofErr w:type="gramEnd"/>
      <w:r w:rsidRPr="00356D51">
        <w:rPr>
          <w:sz w:val="24"/>
          <w:szCs w:val="24"/>
        </w:rPr>
        <w:t>1),</w:t>
      </w:r>
      <w:r w:rsidRPr="00356D51">
        <w:rPr>
          <w:sz w:val="24"/>
          <w:szCs w:val="24"/>
        </w:rPr>
        <w:br/>
        <w:t xml:space="preserve">    LOAN_DUE_DATE DATE</w:t>
      </w:r>
      <w:r w:rsidRPr="00356D51">
        <w:rPr>
          <w:sz w:val="24"/>
          <w:szCs w:val="24"/>
        </w:rPr>
        <w:br/>
        <w:t>);</w:t>
      </w:r>
      <w:r w:rsidRPr="00356D51">
        <w:rPr>
          <w:sz w:val="24"/>
          <w:szCs w:val="24"/>
        </w:rPr>
        <w:br/>
      </w:r>
      <w:r w:rsidRPr="00356D51">
        <w:rPr>
          <w:sz w:val="24"/>
          <w:szCs w:val="24"/>
        </w:rPr>
        <w:br/>
        <w:t>-- Sample Data</w:t>
      </w:r>
    </w:p>
    <w:p w14:paraId="23FF8293" w14:textId="2216FDC4" w:rsidR="002C4BCF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br/>
        <w:t>INSERT INTO MY_CUSTOMERS VALUES (2001, 'Alice', 65, 8000, 8.5, 'N', SYSDATE + 15);</w:t>
      </w:r>
      <w:r w:rsidRPr="00356D51">
        <w:rPr>
          <w:sz w:val="24"/>
          <w:szCs w:val="24"/>
        </w:rPr>
        <w:br/>
        <w:t>INSERT INTO MY_CUSTOMERS VALUES (2002, 'Bob', 45, 15000, 9.0, 'N', SYSDATE + 40);</w:t>
      </w:r>
      <w:r w:rsidRPr="00356D51">
        <w:rPr>
          <w:sz w:val="24"/>
          <w:szCs w:val="24"/>
        </w:rPr>
        <w:br/>
        <w:t>INSERT INTO MY_CUSTOMERS VALUES (2003, 'Carol', 70, 12000, 7.5, 'N', SYSDATE + 5);</w:t>
      </w:r>
      <w:r w:rsidRPr="00356D51">
        <w:rPr>
          <w:sz w:val="24"/>
          <w:szCs w:val="24"/>
        </w:rPr>
        <w:br/>
        <w:t>COMMIT;</w:t>
      </w:r>
    </w:p>
    <w:p w14:paraId="477468DA" w14:textId="77777777" w:rsidR="006F0735" w:rsidRPr="00356D51" w:rsidRDefault="006F0735">
      <w:pPr>
        <w:rPr>
          <w:sz w:val="24"/>
          <w:szCs w:val="24"/>
        </w:rPr>
      </w:pPr>
    </w:p>
    <w:p w14:paraId="725724A6" w14:textId="1C5E5D8B" w:rsidR="006F0735" w:rsidRPr="00356D51" w:rsidRDefault="006F0735">
      <w:pPr>
        <w:rPr>
          <w:sz w:val="24"/>
          <w:szCs w:val="24"/>
        </w:rPr>
      </w:pPr>
      <w:r w:rsidRPr="00356D51">
        <w:rPr>
          <w:sz w:val="24"/>
          <w:szCs w:val="24"/>
        </w:rPr>
        <w:t xml:space="preserve">--Table </w:t>
      </w:r>
    </w:p>
    <w:p w14:paraId="43585B92" w14:textId="180A2018" w:rsidR="006F0735" w:rsidRDefault="006F0735">
      <w:r w:rsidRPr="006F0735">
        <w:drawing>
          <wp:inline distT="0" distB="0" distL="0" distR="0" wp14:anchorId="577DEC45" wp14:editId="5AC69A33">
            <wp:extent cx="5486400" cy="1609725"/>
            <wp:effectExtent l="0" t="0" r="0" b="9525"/>
            <wp:docPr id="20416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13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BB46" w14:textId="77777777" w:rsidR="006F0735" w:rsidRDefault="006F0735"/>
    <w:p w14:paraId="0944C25D" w14:textId="77777777" w:rsidR="006F0735" w:rsidRDefault="006F0735"/>
    <w:p w14:paraId="1C41019E" w14:textId="77777777" w:rsidR="002C4BCF" w:rsidRDefault="002C4BCF"/>
    <w:p w14:paraId="04E7D76E" w14:textId="77777777" w:rsidR="002C4BCF" w:rsidRPr="00356D51" w:rsidRDefault="00000000" w:rsidP="00356D51">
      <w:pPr>
        <w:rPr>
          <w:sz w:val="24"/>
          <w:szCs w:val="24"/>
        </w:rPr>
      </w:pPr>
      <w:r w:rsidRPr="00356D51">
        <w:rPr>
          <w:sz w:val="24"/>
          <w:szCs w:val="24"/>
        </w:rPr>
        <w:lastRenderedPageBreak/>
        <w:t>Alternative Table: LOANS (if separate)</w:t>
      </w:r>
    </w:p>
    <w:p w14:paraId="232E91A7" w14:textId="77777777" w:rsidR="006F0735" w:rsidRPr="00356D51" w:rsidRDefault="006F0735" w:rsidP="00356D51">
      <w:pPr>
        <w:rPr>
          <w:sz w:val="24"/>
          <w:szCs w:val="24"/>
        </w:rPr>
      </w:pPr>
    </w:p>
    <w:p w14:paraId="7E1C07C2" w14:textId="77777777" w:rsidR="006F0735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t>-- Table: LOANS</w:t>
      </w:r>
      <w:r w:rsidRPr="00356D51">
        <w:rPr>
          <w:sz w:val="24"/>
          <w:szCs w:val="24"/>
        </w:rPr>
        <w:br/>
        <w:t>CREATE TABLE LOANS (</w:t>
      </w:r>
      <w:r w:rsidRPr="00356D51">
        <w:rPr>
          <w:sz w:val="24"/>
          <w:szCs w:val="24"/>
        </w:rPr>
        <w:br/>
        <w:t xml:space="preserve">    LOAN_ID NUMBER,</w:t>
      </w:r>
      <w:r w:rsidRPr="00356D51">
        <w:rPr>
          <w:sz w:val="24"/>
          <w:szCs w:val="24"/>
        </w:rPr>
        <w:br/>
        <w:t xml:space="preserve">    CUSTOMER_ID NUMBER,</w:t>
      </w:r>
      <w:r w:rsidRPr="00356D51">
        <w:rPr>
          <w:sz w:val="24"/>
          <w:szCs w:val="24"/>
        </w:rPr>
        <w:br/>
        <w:t xml:space="preserve">    DUE_DATE DATE</w:t>
      </w:r>
      <w:r w:rsidRPr="00356D51">
        <w:rPr>
          <w:sz w:val="24"/>
          <w:szCs w:val="24"/>
        </w:rPr>
        <w:br/>
        <w:t>);</w:t>
      </w:r>
      <w:r w:rsidRPr="00356D51">
        <w:rPr>
          <w:sz w:val="24"/>
          <w:szCs w:val="24"/>
        </w:rPr>
        <w:br/>
      </w:r>
      <w:r w:rsidRPr="00356D51">
        <w:rPr>
          <w:sz w:val="24"/>
          <w:szCs w:val="24"/>
        </w:rPr>
        <w:br/>
        <w:t>-- Sample Data</w:t>
      </w:r>
    </w:p>
    <w:p w14:paraId="4D403FF2" w14:textId="583B82F6" w:rsidR="002C4BCF" w:rsidRPr="00356D51" w:rsidRDefault="00000000">
      <w:pPr>
        <w:rPr>
          <w:sz w:val="24"/>
          <w:szCs w:val="24"/>
        </w:rPr>
      </w:pPr>
      <w:r w:rsidRPr="00356D51">
        <w:rPr>
          <w:sz w:val="24"/>
          <w:szCs w:val="24"/>
        </w:rPr>
        <w:br/>
        <w:t>INSERT INTO LOANS VALUES (101, 2001, SYSDATE + 15);</w:t>
      </w:r>
      <w:r w:rsidRPr="00356D51">
        <w:rPr>
          <w:sz w:val="24"/>
          <w:szCs w:val="24"/>
        </w:rPr>
        <w:br/>
        <w:t>INSERT INTO LOANS VALUES (102, 2002, SYSDATE + 45);</w:t>
      </w:r>
      <w:r w:rsidRPr="00356D51">
        <w:rPr>
          <w:sz w:val="24"/>
          <w:szCs w:val="24"/>
        </w:rPr>
        <w:br/>
        <w:t>INSERT INTO LOANS VALUES (103, 2003, SYSDATE + 5);</w:t>
      </w:r>
      <w:r w:rsidRPr="00356D51">
        <w:rPr>
          <w:sz w:val="24"/>
          <w:szCs w:val="24"/>
        </w:rPr>
        <w:br/>
        <w:t>COMMIT;</w:t>
      </w:r>
    </w:p>
    <w:p w14:paraId="32F26512" w14:textId="35E6D7AC" w:rsidR="006F0735" w:rsidRPr="00356D51" w:rsidRDefault="006F0735">
      <w:pPr>
        <w:rPr>
          <w:sz w:val="24"/>
          <w:szCs w:val="24"/>
        </w:rPr>
      </w:pPr>
      <w:r w:rsidRPr="00356D51">
        <w:rPr>
          <w:sz w:val="24"/>
          <w:szCs w:val="24"/>
        </w:rPr>
        <w:t>--Table</w:t>
      </w:r>
    </w:p>
    <w:p w14:paraId="45B431ED" w14:textId="297153E2" w:rsidR="006F0735" w:rsidRDefault="006F0735">
      <w:r w:rsidRPr="006F0735">
        <w:drawing>
          <wp:inline distT="0" distB="0" distL="0" distR="0" wp14:anchorId="7BABC2C4" wp14:editId="075BC5DA">
            <wp:extent cx="4867954" cy="2572109"/>
            <wp:effectExtent l="0" t="0" r="8890" b="0"/>
            <wp:docPr id="10791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83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7C68" w14:textId="77777777" w:rsidR="006F0735" w:rsidRDefault="006F0735"/>
    <w:p w14:paraId="20C247D5" w14:textId="77777777" w:rsidR="00356D51" w:rsidRDefault="00356D51"/>
    <w:p w14:paraId="3D7A9DD0" w14:textId="77777777" w:rsidR="00356D51" w:rsidRDefault="00356D51"/>
    <w:p w14:paraId="6F9C2762" w14:textId="77777777" w:rsidR="00356D51" w:rsidRDefault="00356D51"/>
    <w:p w14:paraId="1AF68DDF" w14:textId="512D2999" w:rsidR="00C87EE4" w:rsidRDefault="00C87EE4">
      <w:pPr>
        <w:rPr>
          <w:b/>
          <w:bCs/>
          <w:sz w:val="28"/>
          <w:szCs w:val="28"/>
        </w:rPr>
      </w:pPr>
      <w:r w:rsidRPr="00C87EE4">
        <w:rPr>
          <w:b/>
          <w:bCs/>
          <w:sz w:val="28"/>
          <w:szCs w:val="28"/>
        </w:rPr>
        <w:lastRenderedPageBreak/>
        <w:t xml:space="preserve">Ques </w:t>
      </w:r>
      <w:proofErr w:type="gramStart"/>
      <w:r w:rsidRPr="00C87EE4">
        <w:rPr>
          <w:b/>
          <w:bCs/>
          <w:sz w:val="28"/>
          <w:szCs w:val="28"/>
        </w:rPr>
        <w:t>2 :</w:t>
      </w:r>
      <w:proofErr w:type="gramEnd"/>
      <w:r w:rsidRPr="00C87EE4">
        <w:rPr>
          <w:b/>
          <w:bCs/>
          <w:sz w:val="28"/>
          <w:szCs w:val="28"/>
        </w:rPr>
        <w:t xml:space="preserve"> Stored Procedures</w:t>
      </w:r>
    </w:p>
    <w:p w14:paraId="0C81A4CA" w14:textId="77777777" w:rsid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Scenario 1: Monthly Interest Processing</w:t>
      </w:r>
    </w:p>
    <w:p w14:paraId="4EC43055" w14:textId="3B216DE4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Objective:</w:t>
      </w:r>
    </w:p>
    <w:p w14:paraId="42FD596E" w14:textId="31F63E63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Apply a 1% interest rate to all savings accounts.</w:t>
      </w:r>
    </w:p>
    <w:p w14:paraId="0C5C996C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Step 1: Table Creation and Sample Data</w:t>
      </w:r>
    </w:p>
    <w:p w14:paraId="35B08C33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CREATE TABLE </w:t>
      </w:r>
      <w:proofErr w:type="spellStart"/>
      <w:r w:rsidRPr="00C87EE4">
        <w:rPr>
          <w:sz w:val="24"/>
          <w:szCs w:val="24"/>
        </w:rPr>
        <w:t>savings_accounts</w:t>
      </w:r>
      <w:proofErr w:type="spellEnd"/>
      <w:r w:rsidRPr="00C87EE4">
        <w:rPr>
          <w:sz w:val="24"/>
          <w:szCs w:val="24"/>
        </w:rPr>
        <w:t xml:space="preserve"> (</w:t>
      </w:r>
    </w:p>
    <w:p w14:paraId="50FF5DF6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    </w:t>
      </w:r>
      <w:proofErr w:type="spellStart"/>
      <w:r w:rsidRPr="00C87EE4">
        <w:rPr>
          <w:sz w:val="24"/>
          <w:szCs w:val="24"/>
        </w:rPr>
        <w:t>account_id</w:t>
      </w:r>
      <w:proofErr w:type="spellEnd"/>
      <w:r w:rsidRPr="00C87EE4">
        <w:rPr>
          <w:sz w:val="24"/>
          <w:szCs w:val="24"/>
        </w:rPr>
        <w:t xml:space="preserve"> NUMBER PRIMARY KEY,</w:t>
      </w:r>
    </w:p>
    <w:p w14:paraId="6FC4939C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    </w:t>
      </w:r>
      <w:proofErr w:type="spellStart"/>
      <w:r w:rsidRPr="00C87EE4">
        <w:rPr>
          <w:sz w:val="24"/>
          <w:szCs w:val="24"/>
        </w:rPr>
        <w:t>customer_name</w:t>
      </w:r>
      <w:proofErr w:type="spellEnd"/>
      <w:r w:rsidRPr="00C87EE4">
        <w:rPr>
          <w:sz w:val="24"/>
          <w:szCs w:val="24"/>
        </w:rPr>
        <w:t xml:space="preserve"> VARCHAR2(100),</w:t>
      </w:r>
    </w:p>
    <w:p w14:paraId="635FC16E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    balance NUMBER</w:t>
      </w:r>
    </w:p>
    <w:p w14:paraId="6B8C793E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>);</w:t>
      </w:r>
    </w:p>
    <w:p w14:paraId="07142907" w14:textId="77777777" w:rsidR="00C87EE4" w:rsidRPr="00C87EE4" w:rsidRDefault="00C87EE4" w:rsidP="00C87EE4">
      <w:pPr>
        <w:rPr>
          <w:sz w:val="24"/>
          <w:szCs w:val="24"/>
        </w:rPr>
      </w:pPr>
    </w:p>
    <w:p w14:paraId="2B769B6E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>-- Sample Data</w:t>
      </w:r>
    </w:p>
    <w:p w14:paraId="0035930C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INSERT INTO </w:t>
      </w:r>
      <w:proofErr w:type="spellStart"/>
      <w:r w:rsidRPr="00C87EE4">
        <w:rPr>
          <w:sz w:val="24"/>
          <w:szCs w:val="24"/>
        </w:rPr>
        <w:t>savings_accounts</w:t>
      </w:r>
      <w:proofErr w:type="spellEnd"/>
      <w:r w:rsidRPr="00C87EE4">
        <w:rPr>
          <w:sz w:val="24"/>
          <w:szCs w:val="24"/>
        </w:rPr>
        <w:t xml:space="preserve"> VALUES (101, 'Alice', 10000);</w:t>
      </w:r>
    </w:p>
    <w:p w14:paraId="2256DCCC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INSERT INTO </w:t>
      </w:r>
      <w:proofErr w:type="spellStart"/>
      <w:r w:rsidRPr="00C87EE4">
        <w:rPr>
          <w:sz w:val="24"/>
          <w:szCs w:val="24"/>
        </w:rPr>
        <w:t>savings_accounts</w:t>
      </w:r>
      <w:proofErr w:type="spellEnd"/>
      <w:r w:rsidRPr="00C87EE4">
        <w:rPr>
          <w:sz w:val="24"/>
          <w:szCs w:val="24"/>
        </w:rPr>
        <w:t xml:space="preserve"> VALUES (102, 'Bob', 15000);</w:t>
      </w:r>
    </w:p>
    <w:p w14:paraId="796142BE" w14:textId="77777777" w:rsidR="00C87EE4" w:rsidRP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 xml:space="preserve">INSERT INTO </w:t>
      </w:r>
      <w:proofErr w:type="spellStart"/>
      <w:r w:rsidRPr="00C87EE4">
        <w:rPr>
          <w:sz w:val="24"/>
          <w:szCs w:val="24"/>
        </w:rPr>
        <w:t>savings_accounts</w:t>
      </w:r>
      <w:proofErr w:type="spellEnd"/>
      <w:r w:rsidRPr="00C87EE4">
        <w:rPr>
          <w:sz w:val="24"/>
          <w:szCs w:val="24"/>
        </w:rPr>
        <w:t xml:space="preserve"> VALUES (103, 'Charlie', 8000);</w:t>
      </w:r>
    </w:p>
    <w:p w14:paraId="3EF817B3" w14:textId="234A69F0" w:rsidR="00C87EE4" w:rsidRDefault="00C87EE4" w:rsidP="00C87EE4">
      <w:pPr>
        <w:rPr>
          <w:sz w:val="24"/>
          <w:szCs w:val="24"/>
        </w:rPr>
      </w:pPr>
      <w:r w:rsidRPr="00C87EE4">
        <w:rPr>
          <w:sz w:val="24"/>
          <w:szCs w:val="24"/>
        </w:rPr>
        <w:t>COMMIT;</w:t>
      </w:r>
    </w:p>
    <w:p w14:paraId="0E61DEE4" w14:textId="77777777" w:rsidR="00C87EE4" w:rsidRDefault="00C87EE4" w:rsidP="00C87EE4">
      <w:pPr>
        <w:rPr>
          <w:sz w:val="24"/>
          <w:szCs w:val="24"/>
        </w:rPr>
      </w:pPr>
    </w:p>
    <w:p w14:paraId="1658B66F" w14:textId="157AD50C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Step 2: Stored Procedure</w:t>
      </w:r>
    </w:p>
    <w:p w14:paraId="645B7EE3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CREATE OR REPLACE PROCEDURE </w:t>
      </w:r>
      <w:proofErr w:type="spellStart"/>
      <w:r w:rsidRPr="00C87EE4">
        <w:rPr>
          <w:sz w:val="24"/>
          <w:szCs w:val="24"/>
          <w:lang w:val="en-IN"/>
        </w:rPr>
        <w:t>ProcessMonthlyInterest</w:t>
      </w:r>
      <w:proofErr w:type="spellEnd"/>
      <w:r w:rsidRPr="00C87EE4">
        <w:rPr>
          <w:sz w:val="24"/>
          <w:szCs w:val="24"/>
          <w:lang w:val="en-IN"/>
        </w:rPr>
        <w:t xml:space="preserve"> IS</w:t>
      </w:r>
    </w:p>
    <w:p w14:paraId="251FBE02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BEGIN</w:t>
      </w:r>
    </w:p>
    <w:p w14:paraId="4DC909A6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UPDATE </w:t>
      </w:r>
      <w:proofErr w:type="spellStart"/>
      <w:r w:rsidRPr="00C87EE4">
        <w:rPr>
          <w:sz w:val="24"/>
          <w:szCs w:val="24"/>
          <w:lang w:val="en-IN"/>
        </w:rPr>
        <w:t>savings_accounts</w:t>
      </w:r>
      <w:proofErr w:type="spellEnd"/>
    </w:p>
    <w:p w14:paraId="3484049D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SET balance = balance + (balance * 0.01);</w:t>
      </w:r>
    </w:p>
    <w:p w14:paraId="47B1D6AC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END;</w:t>
      </w:r>
    </w:p>
    <w:p w14:paraId="2B5E01DC" w14:textId="77777777" w:rsidR="00C87EE4" w:rsidRDefault="00C87EE4" w:rsidP="00C87EE4">
      <w:pPr>
        <w:rPr>
          <w:sz w:val="24"/>
          <w:szCs w:val="24"/>
        </w:rPr>
      </w:pPr>
    </w:p>
    <w:p w14:paraId="16FE8DD2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lastRenderedPageBreak/>
        <w:t>Step 3: Verification</w:t>
      </w:r>
    </w:p>
    <w:p w14:paraId="3CE63976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EXEC </w:t>
      </w:r>
      <w:proofErr w:type="spellStart"/>
      <w:r w:rsidRPr="00C87EE4">
        <w:rPr>
          <w:sz w:val="24"/>
          <w:szCs w:val="24"/>
          <w:lang w:val="en-IN"/>
        </w:rPr>
        <w:t>ProcessMonthlyInterest</w:t>
      </w:r>
      <w:proofErr w:type="spellEnd"/>
      <w:r w:rsidRPr="00C87EE4">
        <w:rPr>
          <w:sz w:val="24"/>
          <w:szCs w:val="24"/>
          <w:lang w:val="en-IN"/>
        </w:rPr>
        <w:t>;</w:t>
      </w:r>
    </w:p>
    <w:p w14:paraId="673749C5" w14:textId="77777777" w:rsid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SELECT * FROM </w:t>
      </w:r>
      <w:proofErr w:type="spellStart"/>
      <w:r w:rsidRPr="00C87EE4">
        <w:rPr>
          <w:sz w:val="24"/>
          <w:szCs w:val="24"/>
          <w:lang w:val="en-IN"/>
        </w:rPr>
        <w:t>savings_accounts</w:t>
      </w:r>
      <w:proofErr w:type="spellEnd"/>
      <w:r w:rsidRPr="00C87EE4">
        <w:rPr>
          <w:sz w:val="24"/>
          <w:szCs w:val="24"/>
          <w:lang w:val="en-IN"/>
        </w:rPr>
        <w:t>;</w:t>
      </w:r>
    </w:p>
    <w:p w14:paraId="12BF0430" w14:textId="46075CE2" w:rsidR="00C87EE4" w:rsidRDefault="00C87EE4" w:rsidP="00C87EE4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Output :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3CFE11C9" w14:textId="20CFE079" w:rsid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drawing>
          <wp:inline distT="0" distB="0" distL="0" distR="0" wp14:anchorId="61E35760" wp14:editId="75585562">
            <wp:extent cx="5486400" cy="2826385"/>
            <wp:effectExtent l="0" t="0" r="0" b="0"/>
            <wp:docPr id="130719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3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28CE" w14:textId="77777777" w:rsidR="00C87EE4" w:rsidRPr="00C87EE4" w:rsidRDefault="00C87EE4" w:rsidP="00C87EE4">
      <w:pPr>
        <w:rPr>
          <w:sz w:val="24"/>
          <w:szCs w:val="24"/>
          <w:lang w:val="en-IN"/>
        </w:rPr>
      </w:pPr>
    </w:p>
    <w:p w14:paraId="1F20C6E1" w14:textId="3B69E6CE" w:rsidR="00C87EE4" w:rsidRDefault="00C87EE4" w:rsidP="00C87EE4">
      <w:pPr>
        <w:rPr>
          <w:sz w:val="24"/>
          <w:szCs w:val="24"/>
        </w:rPr>
      </w:pPr>
    </w:p>
    <w:p w14:paraId="5050AE9F" w14:textId="77777777" w:rsidR="00C87EE4" w:rsidRDefault="00C87EE4" w:rsidP="00C87EE4">
      <w:pPr>
        <w:rPr>
          <w:sz w:val="24"/>
          <w:szCs w:val="24"/>
        </w:rPr>
      </w:pPr>
    </w:p>
    <w:p w14:paraId="5D51E154" w14:textId="77777777" w:rsidR="00C87EE4" w:rsidRDefault="00C87EE4" w:rsidP="00C87EE4">
      <w:pPr>
        <w:rPr>
          <w:sz w:val="24"/>
          <w:szCs w:val="24"/>
        </w:rPr>
      </w:pPr>
    </w:p>
    <w:p w14:paraId="53391864" w14:textId="77777777" w:rsidR="00C87EE4" w:rsidRDefault="00C87EE4" w:rsidP="00C87EE4">
      <w:pPr>
        <w:rPr>
          <w:sz w:val="24"/>
          <w:szCs w:val="24"/>
        </w:rPr>
      </w:pPr>
    </w:p>
    <w:p w14:paraId="7E03E7D5" w14:textId="77777777" w:rsidR="00C87EE4" w:rsidRDefault="00C87EE4" w:rsidP="00C87EE4">
      <w:pPr>
        <w:rPr>
          <w:sz w:val="24"/>
          <w:szCs w:val="24"/>
        </w:rPr>
      </w:pPr>
    </w:p>
    <w:p w14:paraId="4DFDE5D0" w14:textId="77777777" w:rsidR="00C87EE4" w:rsidRDefault="00C87EE4" w:rsidP="00C87EE4">
      <w:pPr>
        <w:rPr>
          <w:sz w:val="24"/>
          <w:szCs w:val="24"/>
        </w:rPr>
      </w:pPr>
    </w:p>
    <w:p w14:paraId="0DA64F0F" w14:textId="77777777" w:rsidR="00C87EE4" w:rsidRDefault="00C87EE4" w:rsidP="00C87EE4">
      <w:pPr>
        <w:rPr>
          <w:sz w:val="24"/>
          <w:szCs w:val="24"/>
        </w:rPr>
      </w:pPr>
    </w:p>
    <w:p w14:paraId="16889CC2" w14:textId="77777777" w:rsidR="00C87EE4" w:rsidRDefault="00C87EE4" w:rsidP="00C87EE4">
      <w:pPr>
        <w:rPr>
          <w:sz w:val="24"/>
          <w:szCs w:val="24"/>
        </w:rPr>
      </w:pPr>
    </w:p>
    <w:p w14:paraId="1E7A5EC3" w14:textId="77777777" w:rsidR="00C87EE4" w:rsidRDefault="00C87EE4" w:rsidP="00C87EE4">
      <w:pPr>
        <w:rPr>
          <w:sz w:val="24"/>
          <w:szCs w:val="24"/>
        </w:rPr>
      </w:pPr>
    </w:p>
    <w:p w14:paraId="1B342F53" w14:textId="77777777" w:rsidR="00C87EE4" w:rsidRDefault="00C87EE4" w:rsidP="00C87EE4">
      <w:pPr>
        <w:rPr>
          <w:sz w:val="24"/>
          <w:szCs w:val="24"/>
        </w:rPr>
      </w:pPr>
    </w:p>
    <w:p w14:paraId="27649414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lastRenderedPageBreak/>
        <w:t>Scenario 2: Employee Bonus Update</w:t>
      </w:r>
    </w:p>
    <w:p w14:paraId="10636081" w14:textId="77777777" w:rsidR="00C87EE4" w:rsidRDefault="00C87EE4" w:rsidP="00C87EE4">
      <w:pPr>
        <w:rPr>
          <w:b/>
          <w:bCs/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Objective</w:t>
      </w:r>
      <w:r w:rsidRPr="00C87EE4">
        <w:rPr>
          <w:b/>
          <w:bCs/>
          <w:sz w:val="24"/>
          <w:szCs w:val="24"/>
          <w:lang w:val="en-IN"/>
        </w:rPr>
        <w:t>:</w:t>
      </w:r>
    </w:p>
    <w:p w14:paraId="589184C0" w14:textId="37E2BC6D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Add a bonus percentage to employees in a specific department.</w:t>
      </w:r>
    </w:p>
    <w:p w14:paraId="619EB082" w14:textId="77777777" w:rsid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Step 1:</w:t>
      </w:r>
      <w:r w:rsidRPr="00C87EE4">
        <w:rPr>
          <w:b/>
          <w:bCs/>
          <w:sz w:val="24"/>
          <w:szCs w:val="24"/>
          <w:lang w:val="en-IN"/>
        </w:rPr>
        <w:t xml:space="preserve"> </w:t>
      </w:r>
      <w:r w:rsidRPr="00C87EE4">
        <w:rPr>
          <w:sz w:val="24"/>
          <w:szCs w:val="24"/>
          <w:lang w:val="en-IN"/>
        </w:rPr>
        <w:t>Table Creation and Sample Data</w:t>
      </w:r>
    </w:p>
    <w:p w14:paraId="6404835A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CREATE TABLE employees (</w:t>
      </w:r>
    </w:p>
    <w:p w14:paraId="1C2FF0AF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  </w:t>
      </w:r>
      <w:proofErr w:type="spellStart"/>
      <w:r w:rsidRPr="00C87EE4">
        <w:rPr>
          <w:sz w:val="24"/>
          <w:szCs w:val="24"/>
          <w:lang w:val="en-IN"/>
        </w:rPr>
        <w:t>employee_id</w:t>
      </w:r>
      <w:proofErr w:type="spellEnd"/>
      <w:r w:rsidRPr="00C87EE4">
        <w:rPr>
          <w:sz w:val="24"/>
          <w:szCs w:val="24"/>
          <w:lang w:val="en-IN"/>
        </w:rPr>
        <w:t xml:space="preserve"> NUMBER PRIMARY KEY,</w:t>
      </w:r>
    </w:p>
    <w:p w14:paraId="76312D02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  name VARCHAR2(100),</w:t>
      </w:r>
    </w:p>
    <w:p w14:paraId="579891D9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  </w:t>
      </w:r>
      <w:proofErr w:type="spellStart"/>
      <w:r w:rsidRPr="00C87EE4">
        <w:rPr>
          <w:sz w:val="24"/>
          <w:szCs w:val="24"/>
          <w:lang w:val="en-IN"/>
        </w:rPr>
        <w:t>department_id</w:t>
      </w:r>
      <w:proofErr w:type="spellEnd"/>
      <w:r w:rsidRPr="00C87EE4">
        <w:rPr>
          <w:sz w:val="24"/>
          <w:szCs w:val="24"/>
          <w:lang w:val="en-IN"/>
        </w:rPr>
        <w:t xml:space="preserve"> NUMBER,</w:t>
      </w:r>
    </w:p>
    <w:p w14:paraId="13200FDF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  salary NUMBER</w:t>
      </w:r>
    </w:p>
    <w:p w14:paraId="3356DCCD" w14:textId="45B83B3D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);</w:t>
      </w:r>
    </w:p>
    <w:p w14:paraId="26616151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-- Sample Data</w:t>
      </w:r>
    </w:p>
    <w:p w14:paraId="00DF26CA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INSERT INTO employees VALUES (1, 'John', 101, 50000);</w:t>
      </w:r>
    </w:p>
    <w:p w14:paraId="0BDFB601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INSERT INTO employees VALUES (2, 'Jane', 101, 55000);</w:t>
      </w:r>
    </w:p>
    <w:p w14:paraId="2055F4B2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INSERT INTO employees VALUES (3, 'Tom', 102, 60000);</w:t>
      </w:r>
    </w:p>
    <w:p w14:paraId="5E728BFC" w14:textId="1C9915B7" w:rsid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COMMIT;</w:t>
      </w:r>
    </w:p>
    <w:p w14:paraId="7B2B430D" w14:textId="77777777" w:rsidR="00C87EE4" w:rsidRDefault="00C87EE4" w:rsidP="00C87EE4">
      <w:pPr>
        <w:rPr>
          <w:sz w:val="24"/>
          <w:szCs w:val="24"/>
          <w:lang w:val="en-IN"/>
        </w:rPr>
      </w:pPr>
    </w:p>
    <w:p w14:paraId="050A9221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Step 2: Stored Procedure</w:t>
      </w:r>
    </w:p>
    <w:p w14:paraId="52ECB91B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C87EE4">
        <w:rPr>
          <w:sz w:val="24"/>
          <w:szCs w:val="24"/>
          <w:lang w:val="en-IN"/>
        </w:rPr>
        <w:t>UpdateEmployeeBonus</w:t>
      </w:r>
      <w:proofErr w:type="spellEnd"/>
      <w:r w:rsidRPr="00C87EE4">
        <w:rPr>
          <w:sz w:val="24"/>
          <w:szCs w:val="24"/>
          <w:lang w:val="en-IN"/>
        </w:rPr>
        <w:t>(</w:t>
      </w:r>
      <w:proofErr w:type="gramEnd"/>
    </w:p>
    <w:p w14:paraId="5E861E9E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</w:t>
      </w:r>
      <w:proofErr w:type="spellStart"/>
      <w:r w:rsidRPr="00C87EE4">
        <w:rPr>
          <w:sz w:val="24"/>
          <w:szCs w:val="24"/>
          <w:lang w:val="en-IN"/>
        </w:rPr>
        <w:t>dept_id</w:t>
      </w:r>
      <w:proofErr w:type="spellEnd"/>
      <w:r w:rsidRPr="00C87EE4">
        <w:rPr>
          <w:sz w:val="24"/>
          <w:szCs w:val="24"/>
          <w:lang w:val="en-IN"/>
        </w:rPr>
        <w:t xml:space="preserve"> IN NUMBER,</w:t>
      </w:r>
    </w:p>
    <w:p w14:paraId="5A517D1F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</w:t>
      </w:r>
      <w:proofErr w:type="spellStart"/>
      <w:r w:rsidRPr="00C87EE4">
        <w:rPr>
          <w:sz w:val="24"/>
          <w:szCs w:val="24"/>
          <w:lang w:val="en-IN"/>
        </w:rPr>
        <w:t>bonus_percent</w:t>
      </w:r>
      <w:proofErr w:type="spellEnd"/>
      <w:r w:rsidRPr="00C87EE4">
        <w:rPr>
          <w:sz w:val="24"/>
          <w:szCs w:val="24"/>
          <w:lang w:val="en-IN"/>
        </w:rPr>
        <w:t xml:space="preserve"> IN NUMBER</w:t>
      </w:r>
    </w:p>
    <w:p w14:paraId="0339F36B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) IS</w:t>
      </w:r>
    </w:p>
    <w:p w14:paraId="613C0B96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BEGIN</w:t>
      </w:r>
    </w:p>
    <w:p w14:paraId="579570C7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UPDATE employees</w:t>
      </w:r>
    </w:p>
    <w:p w14:paraId="1B1479BB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  SET salary = salary + (salary * </w:t>
      </w:r>
      <w:proofErr w:type="spellStart"/>
      <w:r w:rsidRPr="00C87EE4">
        <w:rPr>
          <w:sz w:val="24"/>
          <w:szCs w:val="24"/>
          <w:lang w:val="en-IN"/>
        </w:rPr>
        <w:t>bonus_percent</w:t>
      </w:r>
      <w:proofErr w:type="spellEnd"/>
      <w:r w:rsidRPr="00C87EE4">
        <w:rPr>
          <w:sz w:val="24"/>
          <w:szCs w:val="24"/>
          <w:lang w:val="en-IN"/>
        </w:rPr>
        <w:t xml:space="preserve"> / 100)</w:t>
      </w:r>
    </w:p>
    <w:p w14:paraId="7B8EC2F0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lastRenderedPageBreak/>
        <w:t xml:space="preserve">  WHERE </w:t>
      </w:r>
      <w:proofErr w:type="spellStart"/>
      <w:r w:rsidRPr="00C87EE4">
        <w:rPr>
          <w:sz w:val="24"/>
          <w:szCs w:val="24"/>
          <w:lang w:val="en-IN"/>
        </w:rPr>
        <w:t>department_id</w:t>
      </w:r>
      <w:proofErr w:type="spellEnd"/>
      <w:r w:rsidRPr="00C87EE4">
        <w:rPr>
          <w:sz w:val="24"/>
          <w:szCs w:val="24"/>
          <w:lang w:val="en-IN"/>
        </w:rPr>
        <w:t xml:space="preserve"> = </w:t>
      </w:r>
      <w:proofErr w:type="spellStart"/>
      <w:r w:rsidRPr="00C87EE4">
        <w:rPr>
          <w:sz w:val="24"/>
          <w:szCs w:val="24"/>
          <w:lang w:val="en-IN"/>
        </w:rPr>
        <w:t>dept_id</w:t>
      </w:r>
      <w:proofErr w:type="spellEnd"/>
      <w:r w:rsidRPr="00C87EE4">
        <w:rPr>
          <w:sz w:val="24"/>
          <w:szCs w:val="24"/>
          <w:lang w:val="en-IN"/>
        </w:rPr>
        <w:t>;</w:t>
      </w:r>
    </w:p>
    <w:p w14:paraId="2ED96062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END;</w:t>
      </w:r>
    </w:p>
    <w:p w14:paraId="6453585B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Step 3: Verification</w:t>
      </w:r>
    </w:p>
    <w:p w14:paraId="3A5A24A7" w14:textId="77777777" w:rsidR="00C87EE4" w:rsidRP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 xml:space="preserve">EXEC </w:t>
      </w:r>
      <w:proofErr w:type="spellStart"/>
      <w:proofErr w:type="gramStart"/>
      <w:r w:rsidRPr="00C87EE4">
        <w:rPr>
          <w:sz w:val="24"/>
          <w:szCs w:val="24"/>
          <w:lang w:val="en-IN"/>
        </w:rPr>
        <w:t>UpdateEmployeeBonus</w:t>
      </w:r>
      <w:proofErr w:type="spellEnd"/>
      <w:r w:rsidRPr="00C87EE4">
        <w:rPr>
          <w:sz w:val="24"/>
          <w:szCs w:val="24"/>
          <w:lang w:val="en-IN"/>
        </w:rPr>
        <w:t>(</w:t>
      </w:r>
      <w:proofErr w:type="gramEnd"/>
      <w:r w:rsidRPr="00C87EE4">
        <w:rPr>
          <w:sz w:val="24"/>
          <w:szCs w:val="24"/>
          <w:lang w:val="en-IN"/>
        </w:rPr>
        <w:t>101, 10);</w:t>
      </w:r>
    </w:p>
    <w:p w14:paraId="2F3CEAB1" w14:textId="77777777" w:rsidR="00C87EE4" w:rsidRDefault="00C87EE4" w:rsidP="00C87EE4">
      <w:pPr>
        <w:rPr>
          <w:sz w:val="24"/>
          <w:szCs w:val="24"/>
          <w:lang w:val="en-IN"/>
        </w:rPr>
      </w:pPr>
      <w:r w:rsidRPr="00C87EE4">
        <w:rPr>
          <w:sz w:val="24"/>
          <w:szCs w:val="24"/>
          <w:lang w:val="en-IN"/>
        </w:rPr>
        <w:t>SELECT * FROM employees;</w:t>
      </w:r>
    </w:p>
    <w:p w14:paraId="555385D4" w14:textId="332C78E1" w:rsidR="000B51E8" w:rsidRDefault="000B51E8" w:rsidP="00C87EE4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Output :</w:t>
      </w:r>
      <w:proofErr w:type="gramEnd"/>
    </w:p>
    <w:p w14:paraId="6E948A41" w14:textId="2C24DD02" w:rsidR="000B51E8" w:rsidRDefault="000B51E8" w:rsidP="00C87EE4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drawing>
          <wp:inline distT="0" distB="0" distL="0" distR="0" wp14:anchorId="1D3F659A" wp14:editId="2429908D">
            <wp:extent cx="5201376" cy="2876951"/>
            <wp:effectExtent l="0" t="0" r="0" b="0"/>
            <wp:docPr id="31871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15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0678" w14:textId="77777777" w:rsidR="000B51E8" w:rsidRDefault="000B51E8" w:rsidP="00C87EE4">
      <w:pPr>
        <w:rPr>
          <w:sz w:val="24"/>
          <w:szCs w:val="24"/>
          <w:lang w:val="en-IN"/>
        </w:rPr>
      </w:pPr>
    </w:p>
    <w:p w14:paraId="0F71F7B1" w14:textId="77777777" w:rsidR="000B51E8" w:rsidRDefault="000B51E8" w:rsidP="00C87EE4">
      <w:pPr>
        <w:rPr>
          <w:sz w:val="24"/>
          <w:szCs w:val="24"/>
          <w:lang w:val="en-IN"/>
        </w:rPr>
      </w:pPr>
    </w:p>
    <w:p w14:paraId="57A508BD" w14:textId="77777777" w:rsidR="000B51E8" w:rsidRDefault="000B51E8" w:rsidP="00C87EE4">
      <w:pPr>
        <w:rPr>
          <w:sz w:val="24"/>
          <w:szCs w:val="24"/>
          <w:lang w:val="en-IN"/>
        </w:rPr>
      </w:pPr>
    </w:p>
    <w:p w14:paraId="38BB9A45" w14:textId="77777777" w:rsidR="000B51E8" w:rsidRDefault="000B51E8" w:rsidP="00C87EE4">
      <w:pPr>
        <w:rPr>
          <w:sz w:val="24"/>
          <w:szCs w:val="24"/>
          <w:lang w:val="en-IN"/>
        </w:rPr>
      </w:pPr>
    </w:p>
    <w:p w14:paraId="56CDE389" w14:textId="77777777" w:rsidR="000B51E8" w:rsidRDefault="000B51E8" w:rsidP="00C87EE4">
      <w:pPr>
        <w:rPr>
          <w:sz w:val="24"/>
          <w:szCs w:val="24"/>
          <w:lang w:val="en-IN"/>
        </w:rPr>
      </w:pPr>
    </w:p>
    <w:p w14:paraId="73CB3D98" w14:textId="77777777" w:rsidR="000B51E8" w:rsidRDefault="000B51E8" w:rsidP="00C87EE4">
      <w:pPr>
        <w:rPr>
          <w:sz w:val="24"/>
          <w:szCs w:val="24"/>
          <w:lang w:val="en-IN"/>
        </w:rPr>
      </w:pPr>
    </w:p>
    <w:p w14:paraId="3F39BCE1" w14:textId="77777777" w:rsidR="000B51E8" w:rsidRDefault="000B51E8" w:rsidP="00C87EE4">
      <w:pPr>
        <w:rPr>
          <w:sz w:val="24"/>
          <w:szCs w:val="24"/>
          <w:lang w:val="en-IN"/>
        </w:rPr>
      </w:pPr>
    </w:p>
    <w:p w14:paraId="6D01E4F1" w14:textId="77777777" w:rsidR="000B51E8" w:rsidRDefault="000B51E8" w:rsidP="00C87EE4">
      <w:pPr>
        <w:rPr>
          <w:sz w:val="24"/>
          <w:szCs w:val="24"/>
          <w:lang w:val="en-IN"/>
        </w:rPr>
      </w:pPr>
    </w:p>
    <w:p w14:paraId="5EA0A4F7" w14:textId="77777777" w:rsidR="000B51E8" w:rsidRDefault="000B51E8" w:rsidP="00C87EE4">
      <w:pPr>
        <w:rPr>
          <w:sz w:val="24"/>
          <w:szCs w:val="24"/>
          <w:lang w:val="en-IN"/>
        </w:rPr>
      </w:pPr>
    </w:p>
    <w:p w14:paraId="32F334D5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lastRenderedPageBreak/>
        <w:t>Scenario 3: Fund Transfer Between Accounts</w:t>
      </w:r>
    </w:p>
    <w:p w14:paraId="41949F95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Objective: </w:t>
      </w:r>
    </w:p>
    <w:p w14:paraId="373EA420" w14:textId="09A6082F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Transfer funds between two accounts if source has enough balance.</w:t>
      </w:r>
    </w:p>
    <w:p w14:paraId="792B23CE" w14:textId="77777777" w:rsid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Step 1: Table Creation and Sample Data</w:t>
      </w:r>
    </w:p>
    <w:p w14:paraId="3AFCDF73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CREATE TABLE accounts (</w:t>
      </w:r>
    </w:p>
    <w:p w14:paraId="12150FA1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  </w:t>
      </w:r>
      <w:proofErr w:type="spellStart"/>
      <w:r w:rsidRPr="000B51E8">
        <w:rPr>
          <w:sz w:val="24"/>
          <w:szCs w:val="24"/>
          <w:lang w:val="en-IN"/>
        </w:rPr>
        <w:t>account_id</w:t>
      </w:r>
      <w:proofErr w:type="spellEnd"/>
      <w:r w:rsidRPr="000B51E8">
        <w:rPr>
          <w:sz w:val="24"/>
          <w:szCs w:val="24"/>
          <w:lang w:val="en-IN"/>
        </w:rPr>
        <w:t xml:space="preserve"> NUMBER PRIMARY KEY,</w:t>
      </w:r>
    </w:p>
    <w:p w14:paraId="4D054697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  </w:t>
      </w:r>
      <w:proofErr w:type="spellStart"/>
      <w:r w:rsidRPr="000B51E8">
        <w:rPr>
          <w:sz w:val="24"/>
          <w:szCs w:val="24"/>
          <w:lang w:val="en-IN"/>
        </w:rPr>
        <w:t>customer_name</w:t>
      </w:r>
      <w:proofErr w:type="spellEnd"/>
      <w:r w:rsidRPr="000B51E8">
        <w:rPr>
          <w:sz w:val="24"/>
          <w:szCs w:val="24"/>
          <w:lang w:val="en-IN"/>
        </w:rPr>
        <w:t xml:space="preserve"> VARCHAR2(100),</w:t>
      </w:r>
    </w:p>
    <w:p w14:paraId="5E71E40C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  balance NUMBER</w:t>
      </w:r>
    </w:p>
    <w:p w14:paraId="52468E5A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);</w:t>
      </w:r>
    </w:p>
    <w:p w14:paraId="77D00568" w14:textId="77777777" w:rsidR="000B51E8" w:rsidRPr="000B51E8" w:rsidRDefault="000B51E8" w:rsidP="000B51E8">
      <w:pPr>
        <w:rPr>
          <w:sz w:val="24"/>
          <w:szCs w:val="24"/>
          <w:lang w:val="en-IN"/>
        </w:rPr>
      </w:pPr>
    </w:p>
    <w:p w14:paraId="026C6A82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-- Sample Data</w:t>
      </w:r>
    </w:p>
    <w:p w14:paraId="143EBD4B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INSERT INTO accounts VALUES (1001, 'David', 10000);</w:t>
      </w:r>
    </w:p>
    <w:p w14:paraId="45F0A557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INSERT INTO accounts VALUES (1002, 'Eva', 7000);</w:t>
      </w:r>
    </w:p>
    <w:p w14:paraId="3C03C2D6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INSERT INTO accounts VALUES (1003, 'Frank', 12000);</w:t>
      </w:r>
    </w:p>
    <w:p w14:paraId="071FF2C1" w14:textId="77566979" w:rsid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COMMIT;</w:t>
      </w:r>
    </w:p>
    <w:p w14:paraId="6B21D253" w14:textId="7055BB77" w:rsidR="000B51E8" w:rsidRDefault="000B51E8" w:rsidP="000B51E8">
      <w:pPr>
        <w:rPr>
          <w:sz w:val="24"/>
          <w:szCs w:val="24"/>
        </w:rPr>
      </w:pPr>
      <w:r w:rsidRPr="000B51E8">
        <w:rPr>
          <w:sz w:val="24"/>
          <w:szCs w:val="24"/>
        </w:rPr>
        <w:t>Step 2: Stored Procedure</w:t>
      </w:r>
    </w:p>
    <w:p w14:paraId="0A20A570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CREATE OR REPLACE PROCEDURE </w:t>
      </w:r>
      <w:proofErr w:type="spellStart"/>
      <w:proofErr w:type="gramStart"/>
      <w:r w:rsidRPr="000B51E8">
        <w:rPr>
          <w:sz w:val="24"/>
          <w:szCs w:val="24"/>
          <w:lang w:val="en-IN"/>
        </w:rPr>
        <w:t>TransferFunds</w:t>
      </w:r>
      <w:proofErr w:type="spellEnd"/>
      <w:r w:rsidRPr="000B51E8">
        <w:rPr>
          <w:sz w:val="24"/>
          <w:szCs w:val="24"/>
          <w:lang w:val="en-IN"/>
        </w:rPr>
        <w:t>(</w:t>
      </w:r>
      <w:proofErr w:type="gramEnd"/>
    </w:p>
    <w:p w14:paraId="217777CE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</w:t>
      </w:r>
      <w:proofErr w:type="spellStart"/>
      <w:r w:rsidRPr="000B51E8">
        <w:rPr>
          <w:sz w:val="24"/>
          <w:szCs w:val="24"/>
          <w:lang w:val="en-IN"/>
        </w:rPr>
        <w:t>from_account</w:t>
      </w:r>
      <w:proofErr w:type="spellEnd"/>
      <w:r w:rsidRPr="000B51E8">
        <w:rPr>
          <w:sz w:val="24"/>
          <w:szCs w:val="24"/>
          <w:lang w:val="en-IN"/>
        </w:rPr>
        <w:t xml:space="preserve"> IN NUMBER,</w:t>
      </w:r>
    </w:p>
    <w:p w14:paraId="7F3BE390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</w:t>
      </w:r>
      <w:proofErr w:type="spellStart"/>
      <w:r w:rsidRPr="000B51E8">
        <w:rPr>
          <w:sz w:val="24"/>
          <w:szCs w:val="24"/>
          <w:lang w:val="en-IN"/>
        </w:rPr>
        <w:t>to_account</w:t>
      </w:r>
      <w:proofErr w:type="spellEnd"/>
      <w:r w:rsidRPr="000B51E8">
        <w:rPr>
          <w:sz w:val="24"/>
          <w:szCs w:val="24"/>
          <w:lang w:val="en-IN"/>
        </w:rPr>
        <w:t xml:space="preserve"> IN NUMBER,</w:t>
      </w:r>
    </w:p>
    <w:p w14:paraId="37960153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amount IN NUMBER</w:t>
      </w:r>
    </w:p>
    <w:p w14:paraId="10BDAA4B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) IS</w:t>
      </w:r>
    </w:p>
    <w:p w14:paraId="573AAA41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</w:t>
      </w:r>
      <w:proofErr w:type="spellStart"/>
      <w:r w:rsidRPr="000B51E8">
        <w:rPr>
          <w:sz w:val="24"/>
          <w:szCs w:val="24"/>
          <w:lang w:val="en-IN"/>
        </w:rPr>
        <w:t>from_balance</w:t>
      </w:r>
      <w:proofErr w:type="spellEnd"/>
      <w:r w:rsidRPr="000B51E8">
        <w:rPr>
          <w:sz w:val="24"/>
          <w:szCs w:val="24"/>
          <w:lang w:val="en-IN"/>
        </w:rPr>
        <w:t xml:space="preserve"> NUMBER;</w:t>
      </w:r>
    </w:p>
    <w:p w14:paraId="00A2637F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BEGIN</w:t>
      </w:r>
    </w:p>
    <w:p w14:paraId="70CFB77B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lastRenderedPageBreak/>
        <w:t xml:space="preserve">  SELECT balance INTO </w:t>
      </w:r>
      <w:proofErr w:type="spellStart"/>
      <w:r w:rsidRPr="000B51E8">
        <w:rPr>
          <w:sz w:val="24"/>
          <w:szCs w:val="24"/>
          <w:lang w:val="en-IN"/>
        </w:rPr>
        <w:t>from_balance</w:t>
      </w:r>
      <w:proofErr w:type="spellEnd"/>
      <w:r w:rsidRPr="000B51E8">
        <w:rPr>
          <w:sz w:val="24"/>
          <w:szCs w:val="24"/>
          <w:lang w:val="en-IN"/>
        </w:rPr>
        <w:t xml:space="preserve"> FROM accounts WHERE </w:t>
      </w:r>
      <w:proofErr w:type="spellStart"/>
      <w:r w:rsidRPr="000B51E8">
        <w:rPr>
          <w:sz w:val="24"/>
          <w:szCs w:val="24"/>
          <w:lang w:val="en-IN"/>
        </w:rPr>
        <w:t>account_id</w:t>
      </w:r>
      <w:proofErr w:type="spellEnd"/>
      <w:r w:rsidRPr="000B51E8">
        <w:rPr>
          <w:sz w:val="24"/>
          <w:szCs w:val="24"/>
          <w:lang w:val="en-IN"/>
        </w:rPr>
        <w:t xml:space="preserve"> = </w:t>
      </w:r>
      <w:proofErr w:type="spellStart"/>
      <w:r w:rsidRPr="000B51E8">
        <w:rPr>
          <w:sz w:val="24"/>
          <w:szCs w:val="24"/>
          <w:lang w:val="en-IN"/>
        </w:rPr>
        <w:t>from_account</w:t>
      </w:r>
      <w:proofErr w:type="spellEnd"/>
      <w:r w:rsidRPr="000B51E8">
        <w:rPr>
          <w:sz w:val="24"/>
          <w:szCs w:val="24"/>
          <w:lang w:val="en-IN"/>
        </w:rPr>
        <w:t>;</w:t>
      </w:r>
    </w:p>
    <w:p w14:paraId="6BBEDA4D" w14:textId="77777777" w:rsidR="000B51E8" w:rsidRPr="000B51E8" w:rsidRDefault="000B51E8" w:rsidP="000B51E8">
      <w:pPr>
        <w:rPr>
          <w:sz w:val="24"/>
          <w:szCs w:val="24"/>
          <w:lang w:val="en-IN"/>
        </w:rPr>
      </w:pPr>
    </w:p>
    <w:p w14:paraId="13C9A1A7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IF </w:t>
      </w:r>
      <w:proofErr w:type="spellStart"/>
      <w:r w:rsidRPr="000B51E8">
        <w:rPr>
          <w:sz w:val="24"/>
          <w:szCs w:val="24"/>
          <w:lang w:val="en-IN"/>
        </w:rPr>
        <w:t>from_balance</w:t>
      </w:r>
      <w:proofErr w:type="spellEnd"/>
      <w:r w:rsidRPr="000B51E8">
        <w:rPr>
          <w:sz w:val="24"/>
          <w:szCs w:val="24"/>
          <w:lang w:val="en-IN"/>
        </w:rPr>
        <w:t xml:space="preserve"> &lt; amount THEN</w:t>
      </w:r>
    </w:p>
    <w:p w14:paraId="394B49E0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  RAISE_APPLICATION_</w:t>
      </w:r>
      <w:proofErr w:type="gramStart"/>
      <w:r w:rsidRPr="000B51E8">
        <w:rPr>
          <w:sz w:val="24"/>
          <w:szCs w:val="24"/>
          <w:lang w:val="en-IN"/>
        </w:rPr>
        <w:t>ERROR(</w:t>
      </w:r>
      <w:proofErr w:type="gramEnd"/>
      <w:r w:rsidRPr="000B51E8">
        <w:rPr>
          <w:sz w:val="24"/>
          <w:szCs w:val="24"/>
          <w:lang w:val="en-IN"/>
        </w:rPr>
        <w:t>-20001, 'Insufficient balance in source account.');</w:t>
      </w:r>
    </w:p>
    <w:p w14:paraId="185DF7C9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END IF;</w:t>
      </w:r>
    </w:p>
    <w:p w14:paraId="67F79297" w14:textId="77777777" w:rsidR="000B51E8" w:rsidRPr="000B51E8" w:rsidRDefault="000B51E8" w:rsidP="000B51E8">
      <w:pPr>
        <w:rPr>
          <w:sz w:val="24"/>
          <w:szCs w:val="24"/>
          <w:lang w:val="en-IN"/>
        </w:rPr>
      </w:pPr>
    </w:p>
    <w:p w14:paraId="1FBF8A04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UPDATE accounts SET balance = balance - amount WHERE </w:t>
      </w:r>
      <w:proofErr w:type="spellStart"/>
      <w:r w:rsidRPr="000B51E8">
        <w:rPr>
          <w:sz w:val="24"/>
          <w:szCs w:val="24"/>
          <w:lang w:val="en-IN"/>
        </w:rPr>
        <w:t>account_id</w:t>
      </w:r>
      <w:proofErr w:type="spellEnd"/>
      <w:r w:rsidRPr="000B51E8">
        <w:rPr>
          <w:sz w:val="24"/>
          <w:szCs w:val="24"/>
          <w:lang w:val="en-IN"/>
        </w:rPr>
        <w:t xml:space="preserve"> = </w:t>
      </w:r>
      <w:proofErr w:type="spellStart"/>
      <w:r w:rsidRPr="000B51E8">
        <w:rPr>
          <w:sz w:val="24"/>
          <w:szCs w:val="24"/>
          <w:lang w:val="en-IN"/>
        </w:rPr>
        <w:t>from_account</w:t>
      </w:r>
      <w:proofErr w:type="spellEnd"/>
      <w:r w:rsidRPr="000B51E8">
        <w:rPr>
          <w:sz w:val="24"/>
          <w:szCs w:val="24"/>
          <w:lang w:val="en-IN"/>
        </w:rPr>
        <w:t>;</w:t>
      </w:r>
    </w:p>
    <w:p w14:paraId="121E8928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  UPDATE accounts SET balance = balance + amount WHERE </w:t>
      </w:r>
      <w:proofErr w:type="spellStart"/>
      <w:r w:rsidRPr="000B51E8">
        <w:rPr>
          <w:sz w:val="24"/>
          <w:szCs w:val="24"/>
          <w:lang w:val="en-IN"/>
        </w:rPr>
        <w:t>account_id</w:t>
      </w:r>
      <w:proofErr w:type="spellEnd"/>
      <w:r w:rsidRPr="000B51E8">
        <w:rPr>
          <w:sz w:val="24"/>
          <w:szCs w:val="24"/>
          <w:lang w:val="en-IN"/>
        </w:rPr>
        <w:t xml:space="preserve"> = </w:t>
      </w:r>
      <w:proofErr w:type="spellStart"/>
      <w:r w:rsidRPr="000B51E8">
        <w:rPr>
          <w:sz w:val="24"/>
          <w:szCs w:val="24"/>
          <w:lang w:val="en-IN"/>
        </w:rPr>
        <w:t>to_account</w:t>
      </w:r>
      <w:proofErr w:type="spellEnd"/>
      <w:r w:rsidRPr="000B51E8">
        <w:rPr>
          <w:sz w:val="24"/>
          <w:szCs w:val="24"/>
          <w:lang w:val="en-IN"/>
        </w:rPr>
        <w:t>;</w:t>
      </w:r>
    </w:p>
    <w:p w14:paraId="17E59429" w14:textId="388084DF" w:rsid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END;</w:t>
      </w:r>
    </w:p>
    <w:p w14:paraId="0FEEFD38" w14:textId="1440D69B" w:rsidR="000B51E8" w:rsidRDefault="000B51E8" w:rsidP="000B51E8">
      <w:pPr>
        <w:rPr>
          <w:sz w:val="24"/>
          <w:szCs w:val="24"/>
        </w:rPr>
      </w:pPr>
      <w:r w:rsidRPr="000B51E8">
        <w:rPr>
          <w:sz w:val="24"/>
          <w:szCs w:val="24"/>
        </w:rPr>
        <w:t>Step 3: Verification</w:t>
      </w:r>
    </w:p>
    <w:p w14:paraId="37901086" w14:textId="77777777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 xml:space="preserve">EXEC </w:t>
      </w:r>
      <w:proofErr w:type="spellStart"/>
      <w:proofErr w:type="gramStart"/>
      <w:r w:rsidRPr="000B51E8">
        <w:rPr>
          <w:sz w:val="24"/>
          <w:szCs w:val="24"/>
          <w:lang w:val="en-IN"/>
        </w:rPr>
        <w:t>TransferFunds</w:t>
      </w:r>
      <w:proofErr w:type="spellEnd"/>
      <w:r w:rsidRPr="000B51E8">
        <w:rPr>
          <w:sz w:val="24"/>
          <w:szCs w:val="24"/>
          <w:lang w:val="en-IN"/>
        </w:rPr>
        <w:t>(</w:t>
      </w:r>
      <w:proofErr w:type="gramEnd"/>
      <w:r w:rsidRPr="000B51E8">
        <w:rPr>
          <w:sz w:val="24"/>
          <w:szCs w:val="24"/>
          <w:lang w:val="en-IN"/>
        </w:rPr>
        <w:t>1001, 1002, 500);</w:t>
      </w:r>
    </w:p>
    <w:p w14:paraId="7629346D" w14:textId="2CD6B408" w:rsid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t>SELECT * FROM accounts;</w:t>
      </w:r>
    </w:p>
    <w:p w14:paraId="04D16B9C" w14:textId="27233350" w:rsidR="000B51E8" w:rsidRDefault="000B51E8" w:rsidP="000B51E8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Output :</w:t>
      </w:r>
      <w:proofErr w:type="gramEnd"/>
      <w:r>
        <w:rPr>
          <w:sz w:val="24"/>
          <w:szCs w:val="24"/>
          <w:lang w:val="en-IN"/>
        </w:rPr>
        <w:t xml:space="preserve"> </w:t>
      </w:r>
    </w:p>
    <w:p w14:paraId="63E7BF42" w14:textId="06AF1EC0" w:rsidR="000B51E8" w:rsidRPr="000B51E8" w:rsidRDefault="000B51E8" w:rsidP="000B51E8">
      <w:pPr>
        <w:rPr>
          <w:sz w:val="24"/>
          <w:szCs w:val="24"/>
          <w:lang w:val="en-IN"/>
        </w:rPr>
      </w:pPr>
      <w:r w:rsidRPr="000B51E8">
        <w:rPr>
          <w:sz w:val="24"/>
          <w:szCs w:val="24"/>
          <w:lang w:val="en-IN"/>
        </w:rPr>
        <w:drawing>
          <wp:inline distT="0" distB="0" distL="0" distR="0" wp14:anchorId="073B60E1" wp14:editId="5577811B">
            <wp:extent cx="5486400" cy="2873375"/>
            <wp:effectExtent l="0" t="0" r="0" b="3175"/>
            <wp:docPr id="24219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3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E1D" w14:textId="77777777" w:rsidR="000B51E8" w:rsidRPr="00C87EE4" w:rsidRDefault="000B51E8" w:rsidP="00C87EE4">
      <w:pPr>
        <w:rPr>
          <w:sz w:val="24"/>
          <w:szCs w:val="24"/>
          <w:lang w:val="en-IN"/>
        </w:rPr>
      </w:pPr>
    </w:p>
    <w:p w14:paraId="10DC8224" w14:textId="77777777" w:rsidR="00356D51" w:rsidRDefault="00356D51"/>
    <w:sectPr w:rsidR="00356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872542">
    <w:abstractNumId w:val="8"/>
  </w:num>
  <w:num w:numId="2" w16cid:durableId="742485353">
    <w:abstractNumId w:val="6"/>
  </w:num>
  <w:num w:numId="3" w16cid:durableId="781728663">
    <w:abstractNumId w:val="5"/>
  </w:num>
  <w:num w:numId="4" w16cid:durableId="294338047">
    <w:abstractNumId w:val="4"/>
  </w:num>
  <w:num w:numId="5" w16cid:durableId="888566885">
    <w:abstractNumId w:val="7"/>
  </w:num>
  <w:num w:numId="6" w16cid:durableId="191655889">
    <w:abstractNumId w:val="3"/>
  </w:num>
  <w:num w:numId="7" w16cid:durableId="828516671">
    <w:abstractNumId w:val="2"/>
  </w:num>
  <w:num w:numId="8" w16cid:durableId="591089296">
    <w:abstractNumId w:val="1"/>
  </w:num>
  <w:num w:numId="9" w16cid:durableId="55423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1E8"/>
    <w:rsid w:val="0015074B"/>
    <w:rsid w:val="00214AE1"/>
    <w:rsid w:val="0029639D"/>
    <w:rsid w:val="002C4BCF"/>
    <w:rsid w:val="00326F90"/>
    <w:rsid w:val="00356D51"/>
    <w:rsid w:val="006F0735"/>
    <w:rsid w:val="00AA1D8D"/>
    <w:rsid w:val="00B47730"/>
    <w:rsid w:val="00C87E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E5C79"/>
  <w14:defaultImageDpi w14:val="300"/>
  <w15:docId w15:val="{2E86A5AB-668C-4DC6-A016-C3A15D6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meharpramod90@email.com</cp:lastModifiedBy>
  <cp:revision>2</cp:revision>
  <dcterms:created xsi:type="dcterms:W3CDTF">2013-12-23T23:15:00Z</dcterms:created>
  <dcterms:modified xsi:type="dcterms:W3CDTF">2025-06-28T15:14:00Z</dcterms:modified>
  <cp:category/>
</cp:coreProperties>
</file>